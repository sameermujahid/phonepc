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8B41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zipfile</w:t>
      </w:r>
    </w:p>
    <w:p w14:paraId="724F8B4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os</w:t>
      </w:r>
    </w:p>
    <w:p w14:paraId="724F8B43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google.colab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drive</w:t>
      </w:r>
    </w:p>
    <w:p w14:paraId="724F8B44" w14:textId="77777777" w:rsidR="0029796F" w:rsidRDefault="0029796F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24F8B45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Authenticate and mount Google Drive</w:t>
      </w:r>
    </w:p>
    <w:p w14:paraId="724F8B46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drive.mount(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'/content/drive'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B47" w14:textId="77777777" w:rsidR="0029796F" w:rsidRDefault="0029796F"/>
    <w:p w14:paraId="724F8B48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Specify the zip file paths</w:t>
      </w:r>
    </w:p>
    <w:p w14:paraId="724F8B49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zip_file_path1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'/content/drive/MyDrive/Ground_imgs.zip'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 xml:space="preserve"># Replace with your own first zip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file path in Google Colab</w:t>
      </w:r>
    </w:p>
    <w:p w14:paraId="724F8B4A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zip_file_path2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'/content/drive/MyDrive/Hazy_imgs.zip'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Replace with your own second zip file path in Google Colab</w:t>
      </w:r>
    </w:p>
    <w:p w14:paraId="724F8B4B" w14:textId="77777777" w:rsidR="0029796F" w:rsidRDefault="0029796F"/>
    <w:p w14:paraId="724F8B4C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Specify the destination folder names for extracted images</w:t>
      </w:r>
    </w:p>
    <w:p w14:paraId="724F8B4D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extracted_folder_name1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'Clear Images'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 xml:space="preserve">#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Replace with your desired first folder name</w:t>
      </w:r>
    </w:p>
    <w:p w14:paraId="724F8B4E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extracted_folder_name2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'Hazy Images'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Replace with your desired second folder name</w:t>
      </w:r>
    </w:p>
    <w:p w14:paraId="724F8B4F" w14:textId="77777777" w:rsidR="0029796F" w:rsidRDefault="0029796F"/>
    <w:p w14:paraId="724F8B50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Function to create a folder in Google Drive</w:t>
      </w:r>
    </w:p>
    <w:p w14:paraId="724F8B51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def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create_folder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7F7F7"/>
          <w:lang w:bidi="ar"/>
        </w:rPr>
        <w:t>folder_name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):</w:t>
      </w:r>
    </w:p>
    <w:p w14:paraId="724F8B5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drive.mount(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'/content/drive'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B53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try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:</w:t>
      </w:r>
    </w:p>
    <w:p w14:paraId="724F8B54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    os.makedirs(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f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'/content/drive/MyDrive/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{folder_name}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B55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f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"Folder 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{folder_name}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 created in Google Drive"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B56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f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'/content/drive/MyDrive/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{folder_name}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</w:t>
      </w:r>
    </w:p>
    <w:p w14:paraId="724F8B57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except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FileExistsError:</w:t>
      </w:r>
    </w:p>
    <w:p w14:paraId="724F8B58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f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"Folder 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{folder_name}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 already exists in Google Drive"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B59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f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'/content/drive/MyDrive/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{folder_name}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</w:t>
      </w:r>
    </w:p>
    <w:p w14:paraId="724F8B5A" w14:textId="77777777" w:rsidR="0029796F" w:rsidRDefault="0029796F"/>
    <w:p w14:paraId="724F8B5B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Function to extract .tif images from a zip file to a folder in Google Drive</w:t>
      </w:r>
    </w:p>
    <w:p w14:paraId="724F8B5C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def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extract_images_to_folder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7F7F7"/>
          <w:lang w:bidi="ar"/>
        </w:rPr>
        <w:t>zip_file_path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7F7F7"/>
          <w:lang w:bidi="ar"/>
        </w:rPr>
        <w:t>folder_path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):</w:t>
      </w:r>
    </w:p>
    <w:p w14:paraId="724F8B5D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with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zipfile.ZipFile(zip_file_path,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'r'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)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zip_ref:</w:t>
      </w:r>
    </w:p>
    <w:p w14:paraId="724F8B5E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7F7F7"/>
          <w:lang w:bidi="ar"/>
        </w:rPr>
        <w:t>file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zip_ref.namelist():</w:t>
      </w:r>
    </w:p>
    <w:p w14:paraId="724F8B5F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7F7F7"/>
          <w:lang w:bidi="ar"/>
        </w:rPr>
        <w:t>file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.endswith(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'.tif'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):</w:t>
      </w:r>
    </w:p>
    <w:p w14:paraId="724F8B60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            zip_ref.extract(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7F7F7"/>
          <w:lang w:bidi="ar"/>
        </w:rPr>
        <w:t>file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folder_path)</w:t>
      </w:r>
    </w:p>
    <w:p w14:paraId="724F8B61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f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"File 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{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7F7F7"/>
          <w:lang w:bidi="ar"/>
        </w:rPr>
        <w:t>file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}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 xml:space="preserve">' extracted to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folder 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{folder_path}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B62" w14:textId="77777777" w:rsidR="0029796F" w:rsidRDefault="0029796F"/>
    <w:p w14:paraId="724F8B63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Create the first destination folder in Google Drive</w:t>
      </w:r>
    </w:p>
    <w:p w14:paraId="724F8B64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folder_path1 = create_folder(extracted_folder_name1)</w:t>
      </w:r>
    </w:p>
    <w:p w14:paraId="724F8B65" w14:textId="77777777" w:rsidR="0029796F" w:rsidRDefault="0029796F"/>
    <w:p w14:paraId="724F8B66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Extract .tif images from the first zip file to the first destination folder in Google Drive</w:t>
      </w:r>
    </w:p>
    <w:p w14:paraId="724F8B67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folder_path1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is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not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None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:</w:t>
      </w:r>
    </w:p>
    <w:p w14:paraId="724F8B68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extract_images_to_folder(zip_file_path1, folder_path1)</w:t>
      </w:r>
    </w:p>
    <w:p w14:paraId="724F8B69" w14:textId="77777777" w:rsidR="0029796F" w:rsidRDefault="0029796F"/>
    <w:p w14:paraId="724F8B6A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Create the second destination folder in Google Drive</w:t>
      </w:r>
    </w:p>
    <w:p w14:paraId="724F8B6B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folder_path2 = create_folder(extracted_folder_name2)</w:t>
      </w:r>
    </w:p>
    <w:p w14:paraId="724F8B6C" w14:textId="77777777" w:rsidR="0029796F" w:rsidRDefault="0029796F"/>
    <w:p w14:paraId="724F8B6D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Extract .tif images from the second zip file to the second destination folder in Google Drive</w:t>
      </w:r>
    </w:p>
    <w:p w14:paraId="724F8B6E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folder_path2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is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not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None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:</w:t>
      </w:r>
    </w:p>
    <w:p w14:paraId="724F8B6F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extract_images_to_folder(zip_file_path2, folder_path2)</w:t>
      </w:r>
    </w:p>
    <w:p w14:paraId="724F8B70" w14:textId="77777777" w:rsidR="0029796F" w:rsidRDefault="0029796F"/>
    <w:p w14:paraId="724F8B71" w14:textId="77777777" w:rsidR="0029796F" w:rsidRDefault="0029796F"/>
    <w:p w14:paraId="724F8B72" w14:textId="77777777" w:rsidR="0029796F" w:rsidRDefault="00DD486D">
      <w:r>
        <w:t>#2</w:t>
      </w:r>
    </w:p>
    <w:p w14:paraId="724F8B73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os</w:t>
      </w:r>
    </w:p>
    <w:p w14:paraId="724F8B74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cv2</w:t>
      </w:r>
    </w:p>
    <w:p w14:paraId="724F8B75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glob</w:t>
      </w:r>
    </w:p>
    <w:p w14:paraId="724F8B76" w14:textId="77777777" w:rsidR="0029796F" w:rsidRDefault="0029796F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24F8B77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Define paths for input and output folders</w:t>
      </w:r>
    </w:p>
    <w:p w14:paraId="724F8B78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lastRenderedPageBreak/>
        <w:t xml:space="preserve">clear_folder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"/content/drive/MyDrive/Clear Images/Ground_imgs"</w:t>
      </w:r>
    </w:p>
    <w:p w14:paraId="724F8B79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hazy_folder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"/content/drive/MyDrive/Hazy Images/Hazy_imgs"</w:t>
      </w:r>
    </w:p>
    <w:p w14:paraId="724F8B7A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output_clear_folder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"/content/drive/MyDrive/Preprocessed Images/Clear Images"</w:t>
      </w:r>
    </w:p>
    <w:p w14:paraId="724F8B7B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output_hazy_folder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"/content/drive/MyDrive/Preprocessed Images/Hazy Images"</w:t>
      </w:r>
    </w:p>
    <w:p w14:paraId="724F8B7C" w14:textId="77777777" w:rsidR="0029796F" w:rsidRDefault="0029796F"/>
    <w:p w14:paraId="724F8B7D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Preprocessing function</w:t>
      </w:r>
    </w:p>
    <w:p w14:paraId="724F8B7E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def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preprocess_image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7F7F7"/>
          <w:lang w:bidi="ar"/>
        </w:rPr>
        <w:t>image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):</w:t>
      </w:r>
    </w:p>
    <w:p w14:paraId="724F8B7F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denoised_image = cv2.fastNlMeansDenoisingColored(image,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None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7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21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B80" w14:textId="77777777" w:rsidR="0029796F" w:rsidRDefault="0029796F"/>
    <w:p w14:paraId="724F8B81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Adjust contrast</w:t>
      </w:r>
    </w:p>
    <w:p w14:paraId="724F8B8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alpha =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1.5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 xml:space="preserve"># Contrast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control (1.0-3.0)</w:t>
      </w:r>
    </w:p>
    <w:p w14:paraId="724F8B83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beta =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Brightness control (0-100)</w:t>
      </w:r>
    </w:p>
    <w:p w14:paraId="724F8B84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contrast_adjusted_image = cv2.convertScaleAbs(denoised_image, alpha=alpha, beta=beta)</w:t>
      </w:r>
    </w:p>
    <w:p w14:paraId="724F8B85" w14:textId="77777777" w:rsidR="0029796F" w:rsidRDefault="0029796F"/>
    <w:p w14:paraId="724F8B86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contrast_adjusted_image</w:t>
      </w:r>
    </w:p>
    <w:p w14:paraId="724F8B87" w14:textId="77777777" w:rsidR="0029796F" w:rsidRDefault="0029796F"/>
    <w:p w14:paraId="724F8B88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Process images in clear folder</w:t>
      </w:r>
    </w:p>
    <w:p w14:paraId="724F8B89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clear_image_path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glob.glob(os.path.join(clear_folder,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"*.tif"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)):</w:t>
      </w:r>
    </w:p>
    <w:p w14:paraId="724F8B8A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Load image</w:t>
      </w:r>
    </w:p>
    <w:p w14:paraId="724F8B8B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clear_image = cv2.imread(clear_image_path)</w:t>
      </w:r>
    </w:p>
    <w:p w14:paraId="724F8B8C" w14:textId="77777777" w:rsidR="0029796F" w:rsidRDefault="0029796F"/>
    <w:p w14:paraId="724F8B8D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Perform preprocessing</w:t>
      </w:r>
    </w:p>
    <w:p w14:paraId="724F8B8E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clear_image = preprocess_image(clear_image)</w:t>
      </w:r>
    </w:p>
    <w:p w14:paraId="724F8B8F" w14:textId="77777777" w:rsidR="0029796F" w:rsidRDefault="0029796F"/>
    <w:p w14:paraId="724F8B90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Save preprocessed image to output folder</w:t>
      </w:r>
    </w:p>
    <w:p w14:paraId="724F8B91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output_clear_image_path = os.path.join(output_clear_folder, os.path.basename(clear_image_path))</w:t>
      </w:r>
    </w:p>
    <w:p w14:paraId="724F8B9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cv2.imwrite(output_clear_image_path, clear_image)</w:t>
      </w:r>
    </w:p>
    <w:p w14:paraId="724F8B93" w14:textId="77777777" w:rsidR="0029796F" w:rsidRDefault="0029796F"/>
    <w:p w14:paraId="724F8B94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Process images in hazy folder</w:t>
      </w:r>
    </w:p>
    <w:p w14:paraId="724F8B95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hazy_image_path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glob.glob(os.path.join(hazy_folder,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"*.tif"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)):</w:t>
      </w:r>
    </w:p>
    <w:p w14:paraId="724F8B96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Load image</w:t>
      </w:r>
    </w:p>
    <w:p w14:paraId="724F8B97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hazy_image = cv2.imread(hazy_image_path)</w:t>
      </w:r>
    </w:p>
    <w:p w14:paraId="724F8B98" w14:textId="77777777" w:rsidR="0029796F" w:rsidRDefault="0029796F"/>
    <w:p w14:paraId="724F8B99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Perform preprocessing</w:t>
      </w:r>
    </w:p>
    <w:p w14:paraId="724F8B9A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hazy_image = preprocess_image(hazy_image)</w:t>
      </w:r>
    </w:p>
    <w:p w14:paraId="724F8B9B" w14:textId="77777777" w:rsidR="0029796F" w:rsidRDefault="0029796F"/>
    <w:p w14:paraId="724F8B9C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Save preprocessed image to output folder</w:t>
      </w:r>
    </w:p>
    <w:p w14:paraId="724F8B9D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output_hazy_image_path = os.path.join(output_hazy_folder, os.path.basename(hazy_image_path))</w:t>
      </w:r>
    </w:p>
    <w:p w14:paraId="724F8B9E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cv2.imwrite(output_hazy_image_path, hazy_image)</w:t>
      </w:r>
    </w:p>
    <w:p w14:paraId="724F8B9F" w14:textId="77777777" w:rsidR="0029796F" w:rsidRDefault="0029796F"/>
    <w:p w14:paraId="724F8BA0" w14:textId="77777777" w:rsidR="0029796F" w:rsidRDefault="0029796F"/>
    <w:p w14:paraId="724F8BA1" w14:textId="77777777" w:rsidR="0029796F" w:rsidRDefault="00DD486D">
      <w:r>
        <w:t>#3</w:t>
      </w:r>
    </w:p>
    <w:p w14:paraId="724F8BA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os</w:t>
      </w:r>
    </w:p>
    <w:p w14:paraId="724F8BA3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numpy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np</w:t>
      </w:r>
    </w:p>
    <w:p w14:paraId="724F8BA4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PIL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Image</w:t>
      </w:r>
    </w:p>
    <w:p w14:paraId="724F8BA5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sklearn.model_selection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train_test_split</w:t>
      </w:r>
    </w:p>
    <w:p w14:paraId="724F8BA6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tensorflow.keras.models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Model</w:t>
      </w:r>
    </w:p>
    <w:p w14:paraId="724F8BA7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tensorflow.keras.layers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Input, Conv2D, BatchNormalization, Activation, Add</w:t>
      </w:r>
    </w:p>
    <w:p w14:paraId="724F8BA8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tensorflow.keras.optimizers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Adam</w:t>
      </w:r>
    </w:p>
    <w:p w14:paraId="724F8BA9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tensorflow.keras.callbacks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ModelCheckpoint</w:t>
      </w:r>
    </w:p>
    <w:p w14:paraId="724F8BAA" w14:textId="77777777" w:rsidR="0029796F" w:rsidRDefault="0029796F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24F8BAB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 xml:space="preserve">#Define the ResNet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block</w:t>
      </w:r>
    </w:p>
    <w:p w14:paraId="724F8BAC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def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resnet_block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7F7F7"/>
          <w:lang w:bidi="ar"/>
        </w:rPr>
        <w:t>inputs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7F7F7"/>
          <w:lang w:bidi="ar"/>
        </w:rPr>
        <w:t>filters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7F7F7"/>
          <w:lang w:bidi="ar"/>
        </w:rPr>
        <w:t>kernel_size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):</w:t>
      </w:r>
    </w:p>
    <w:p w14:paraId="724F8BAD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x = Conv2D(filters, kernel_size, padding=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'same'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)(inputs)</w:t>
      </w:r>
    </w:p>
    <w:p w14:paraId="724F8BAE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x = BatchNormalization()(x)</w:t>
      </w:r>
    </w:p>
    <w:p w14:paraId="724F8BAF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x = Activation(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'relu'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)(x)</w:t>
      </w:r>
    </w:p>
    <w:p w14:paraId="724F8BB0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lastRenderedPageBreak/>
        <w:t>  x = Conv2D(filters, kernel_size, padding=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'same'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)(x)</w:t>
      </w:r>
    </w:p>
    <w:p w14:paraId="724F8BB1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x =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BatchNormalization()(x)</w:t>
      </w:r>
    </w:p>
    <w:p w14:paraId="724F8BB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x = Add()([x, inputs])</w:t>
      </w:r>
    </w:p>
    <w:p w14:paraId="724F8BB3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x = Activation(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'relu'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)(x)</w:t>
      </w:r>
    </w:p>
    <w:p w14:paraId="724F8BB4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x</w:t>
      </w:r>
    </w:p>
    <w:p w14:paraId="724F8BB5" w14:textId="77777777" w:rsidR="0029796F" w:rsidRDefault="0029796F"/>
    <w:p w14:paraId="724F8BB6" w14:textId="77777777" w:rsidR="0029796F" w:rsidRDefault="00DD486D">
      <w:r>
        <w:t>#4</w:t>
      </w:r>
    </w:p>
    <w:p w14:paraId="724F8BB7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#Define the ResNet model</w:t>
      </w:r>
    </w:p>
    <w:p w14:paraId="724F8BB8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def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resnet_model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7F7F7"/>
          <w:lang w:bidi="ar"/>
        </w:rPr>
        <w:t>input_shape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):</w:t>
      </w:r>
    </w:p>
    <w:p w14:paraId="724F8BB9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inputs = Input(shape=input_shape)</w:t>
      </w:r>
    </w:p>
    <w:p w14:paraId="724F8BBA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x = Conv2D(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32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3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padding=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'same'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)(inputs)</w:t>
      </w:r>
    </w:p>
    <w:p w14:paraId="724F8BBB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x =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BatchNormalization()(x)</w:t>
      </w:r>
    </w:p>
    <w:p w14:paraId="724F8BBC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x = Activation(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'relu'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)(x)</w:t>
      </w:r>
    </w:p>
    <w:p w14:paraId="724F8BBD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i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range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5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):</w:t>
      </w:r>
    </w:p>
    <w:p w14:paraId="724F8BBE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x = resnet_block(x,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32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3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BBF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x = Conv2D(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3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3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padding=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'same'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)(x)</w:t>
      </w:r>
    </w:p>
    <w:p w14:paraId="724F8BC0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outputs = Activation(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'sigmoid'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)(x)</w:t>
      </w:r>
    </w:p>
    <w:p w14:paraId="724F8BC1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model = Model(inputs=inputs, outputs=outputs)</w:t>
      </w:r>
    </w:p>
    <w:p w14:paraId="724F8BC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return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model</w:t>
      </w:r>
    </w:p>
    <w:p w14:paraId="724F8BC3" w14:textId="77777777" w:rsidR="0029796F" w:rsidRDefault="0029796F"/>
    <w:p w14:paraId="724F8BC4" w14:textId="77777777" w:rsidR="0029796F" w:rsidRDefault="00DD486D">
      <w:r>
        <w:t>#5</w:t>
      </w:r>
    </w:p>
    <w:p w14:paraId="724F8BC5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os</w:t>
      </w:r>
    </w:p>
    <w:p w14:paraId="724F8BC6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numpy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np</w:t>
      </w:r>
    </w:p>
    <w:p w14:paraId="724F8BC7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PIL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Image</w:t>
      </w:r>
    </w:p>
    <w:p w14:paraId="724F8BC8" w14:textId="77777777" w:rsidR="0029796F" w:rsidRDefault="0029796F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24F8BC9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def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data_generator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7F7F7"/>
          <w:lang w:bidi="ar"/>
        </w:rPr>
        <w:t>hazy_dir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7F7F7"/>
          <w:lang w:bidi="ar"/>
        </w:rPr>
        <w:t>clear_dir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7F7F7"/>
          <w:lang w:bidi="ar"/>
        </w:rPr>
        <w:t>batch_size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):</w:t>
      </w:r>
    </w:p>
    <w:p w14:paraId="724F8BCA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while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True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:</w:t>
      </w:r>
    </w:p>
    <w:p w14:paraId="724F8BCB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    hazy_images = []</w:t>
      </w:r>
    </w:p>
    <w:p w14:paraId="724F8BCC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    clear_images = []</w:t>
      </w:r>
    </w:p>
    <w:p w14:paraId="724F8BCD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i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range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241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439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):</w:t>
      </w:r>
    </w:p>
    <w:p w14:paraId="724F8BCE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    filename = </w:t>
      </w:r>
      <w:r>
        <w:rPr>
          <w:rFonts w:ascii="Consolas" w:eastAsia="Consolas" w:hAnsi="Consolas" w:cs="Consolas"/>
          <w:color w:val="257693"/>
          <w:sz w:val="16"/>
          <w:szCs w:val="16"/>
          <w:shd w:val="clear" w:color="auto" w:fill="F7F7F7"/>
          <w:lang w:bidi="ar"/>
        </w:rPr>
        <w:t>str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(i) +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'.tif'</w:t>
      </w:r>
    </w:p>
    <w:p w14:paraId="724F8BCF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 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img = Image.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open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(os.path.join(hazy_dir, filename))</w:t>
      </w:r>
    </w:p>
    <w:p w14:paraId="724F8BD0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        hazy_images.append(np.array(img))</w:t>
      </w:r>
    </w:p>
    <w:p w14:paraId="724F8BD1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    clear_filename = </w:t>
      </w:r>
      <w:r>
        <w:rPr>
          <w:rFonts w:ascii="Consolas" w:eastAsia="Consolas" w:hAnsi="Consolas" w:cs="Consolas"/>
          <w:color w:val="257693"/>
          <w:sz w:val="16"/>
          <w:szCs w:val="16"/>
          <w:shd w:val="clear" w:color="auto" w:fill="F7F7F7"/>
          <w:lang w:bidi="ar"/>
        </w:rPr>
        <w:t>str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(i) +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'.tif'</w:t>
      </w:r>
    </w:p>
    <w:p w14:paraId="724F8BD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        clear_img = Image.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open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(os.path.join(clear_dir, clear_filename))</w:t>
      </w:r>
    </w:p>
    <w:p w14:paraId="724F8BD3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        clear_images.append(np.array(clear_img))</w:t>
      </w:r>
    </w:p>
    <w:p w14:paraId="724F8BD4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len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(hazy_images) == batch_size:</w:t>
      </w:r>
    </w:p>
    <w:p w14:paraId="724F8BD5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        X = np.array(hazy_images) /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255.0</w:t>
      </w:r>
    </w:p>
    <w:p w14:paraId="724F8BD6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        y = np.array(clear_images) /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255.0</w:t>
      </w:r>
    </w:p>
    <w:p w14:paraId="724F8BD7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yield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X, y</w:t>
      </w:r>
    </w:p>
    <w:p w14:paraId="724F8BD8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            hazy_images = []</w:t>
      </w:r>
    </w:p>
    <w:p w14:paraId="724F8BD9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clear_images = []</w:t>
      </w:r>
    </w:p>
    <w:p w14:paraId="724F8BDA" w14:textId="77777777" w:rsidR="0029796F" w:rsidRDefault="0029796F"/>
    <w:p w14:paraId="724F8BDB" w14:textId="77777777" w:rsidR="0029796F" w:rsidRDefault="00DD486D">
      <w:r>
        <w:t>#6</w:t>
      </w:r>
    </w:p>
    <w:p w14:paraId="724F8BDC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Set the directories and batch size</w:t>
      </w:r>
    </w:p>
    <w:p w14:paraId="724F8BDD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hazy_dir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'/content/drive/MyDrive/Preprocessed Images/Hazy Images'</w:t>
      </w:r>
    </w:p>
    <w:p w14:paraId="724F8BDE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clear_dir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'/content/drive/MyDrive/Preprocessed Images/Clear Images'</w:t>
      </w:r>
    </w:p>
    <w:p w14:paraId="724F8BDF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batch_size =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8</w:t>
      </w:r>
    </w:p>
    <w:p w14:paraId="724F8BE0" w14:textId="77777777" w:rsidR="0029796F" w:rsidRDefault="0029796F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24F8BE1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 xml:space="preserve"># Get the list of file names in the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directories</w:t>
      </w:r>
    </w:p>
    <w:p w14:paraId="724F8BE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hazy_filenames = os.listdir(hazy_dir)</w:t>
      </w:r>
    </w:p>
    <w:p w14:paraId="724F8BE3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clear_filenames = [os.path.splitext(filename)[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] +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'_clear.tif'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filename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hazy_filenames]</w:t>
      </w:r>
    </w:p>
    <w:p w14:paraId="724F8BE4" w14:textId="77777777" w:rsidR="0029796F" w:rsidRDefault="0029796F"/>
    <w:p w14:paraId="724F8BE5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Split the file names into training and testing sets</w:t>
      </w:r>
    </w:p>
    <w:p w14:paraId="724F8BE6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X_train, X_test, y_train, y_test =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train_test_split(</w:t>
      </w:r>
    </w:p>
    <w:p w14:paraId="724F8BE7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hazy_filenames, clear_filenames, test_size=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0.2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random_state=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42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BE8" w14:textId="77777777" w:rsidR="0029796F" w:rsidRDefault="0029796F"/>
    <w:p w14:paraId="724F8BE9" w14:textId="77777777" w:rsidR="0029796F" w:rsidRDefault="0029796F"/>
    <w:p w14:paraId="724F8BEA" w14:textId="77777777" w:rsidR="0029796F" w:rsidRDefault="00DD486D">
      <w:r>
        <w:t>#7</w:t>
      </w:r>
    </w:p>
    <w:p w14:paraId="724F8BEB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lastRenderedPageBreak/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os</w:t>
      </w:r>
    </w:p>
    <w:p w14:paraId="724F8BEC" w14:textId="77777777" w:rsidR="0029796F" w:rsidRDefault="0029796F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24F8BED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folder_path1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"/content/drive/MyDrive/Preprocessed Images/Clear Images"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Replace with the path to your folder</w:t>
      </w:r>
    </w:p>
    <w:p w14:paraId="724F8BEE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num_images1 =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len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(os.listdir(folder_path1))</w:t>
      </w:r>
    </w:p>
    <w:p w14:paraId="724F8BEF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"Number of images in folder:"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num_images1)</w:t>
      </w:r>
    </w:p>
    <w:p w14:paraId="724F8BF0" w14:textId="77777777" w:rsidR="0029796F" w:rsidRDefault="0029796F"/>
    <w:p w14:paraId="724F8BF1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folder_path2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"/content/drive/MyDrive/Preprocessed Images/Hazy Images"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Replace with the path to your folder</w:t>
      </w:r>
    </w:p>
    <w:p w14:paraId="724F8BF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num_images2 = 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len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(os.listdir(folder_path2))</w:t>
      </w:r>
    </w:p>
    <w:p w14:paraId="724F8BF3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"Number of images in folder:"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num_images2)</w:t>
      </w:r>
    </w:p>
    <w:p w14:paraId="724F8BF4" w14:textId="77777777" w:rsidR="0029796F" w:rsidRDefault="0029796F"/>
    <w:p w14:paraId="724F8BF5" w14:textId="77777777" w:rsidR="0029796F" w:rsidRDefault="0029796F"/>
    <w:p w14:paraId="724F8BF6" w14:textId="77777777" w:rsidR="0029796F" w:rsidRDefault="00DD486D">
      <w:r>
        <w:t>#8</w:t>
      </w:r>
    </w:p>
    <w:p w14:paraId="724F8BF7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sklearn.model_selection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train_test_split</w:t>
      </w:r>
    </w:p>
    <w:p w14:paraId="724F8BF8" w14:textId="77777777" w:rsidR="0029796F" w:rsidRDefault="0029796F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24F8BF9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 xml:space="preserve">#Split the file names into training and testing sets </w:t>
      </w:r>
    </w:p>
    <w:p w14:paraId="724F8BFA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X_train, X_test, y_train, y_test = train_test_split(</w:t>
      </w:r>
    </w:p>
    <w:p w14:paraId="724F8BFB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hazy_filenames, clear_filenames, test_size=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0.2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random_state=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42</w:t>
      </w:r>
    </w:p>
    <w:p w14:paraId="724F8BFC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BFD" w14:textId="77777777" w:rsidR="0029796F" w:rsidRDefault="0029796F"/>
    <w:p w14:paraId="724F8BFE" w14:textId="77777777" w:rsidR="0029796F" w:rsidRDefault="0029796F"/>
    <w:p w14:paraId="724F8BFF" w14:textId="77777777" w:rsidR="0029796F" w:rsidRDefault="00DD486D">
      <w:r>
        <w:t>#9</w:t>
      </w:r>
    </w:p>
    <w:p w14:paraId="724F8C00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Define data generators</w:t>
      </w:r>
    </w:p>
    <w:p w14:paraId="724F8C01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train_generator = data_generator(hazy_dir, clear_dir, batch_size=batch_size)</w:t>
      </w:r>
    </w:p>
    <w:p w14:paraId="724F8C0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test_generator = data_generator(hazy_dir, clear_dir, batch_size=batch_size)</w:t>
      </w:r>
    </w:p>
    <w:p w14:paraId="724F8C03" w14:textId="77777777" w:rsidR="0029796F" w:rsidRDefault="0029796F"/>
    <w:p w14:paraId="724F8C04" w14:textId="77777777" w:rsidR="0029796F" w:rsidRDefault="00DD486D">
      <w:r>
        <w:t>#10</w:t>
      </w:r>
    </w:p>
    <w:p w14:paraId="724F8C05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 xml:space="preserve"># Build the model </w:t>
      </w:r>
    </w:p>
    <w:p w14:paraId="724F8C06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model =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resnet_model(input_shape=(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None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None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3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724F8C07" w14:textId="77777777" w:rsidR="0029796F" w:rsidRDefault="0029796F"/>
    <w:p w14:paraId="724F8C08" w14:textId="77777777" w:rsidR="0029796F" w:rsidRDefault="00DD486D">
      <w:r>
        <w:t>#11</w:t>
      </w:r>
    </w:p>
    <w:p w14:paraId="724F8C09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Compile the model</w:t>
      </w:r>
    </w:p>
    <w:p w14:paraId="724F8C0A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model.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compile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(optimizer=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'adam'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loss=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'mean_squared_error'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C0B" w14:textId="77777777" w:rsidR="0029796F" w:rsidRDefault="0029796F"/>
    <w:p w14:paraId="724F8C0C" w14:textId="77777777" w:rsidR="0029796F" w:rsidRDefault="00DD486D">
      <w:r>
        <w:t>#12</w:t>
      </w:r>
    </w:p>
    <w:p w14:paraId="724F8C0D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 tensorflow 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 tf</w:t>
      </w:r>
    </w:p>
    <w:p w14:paraId="724F8C0E" w14:textId="77777777" w:rsidR="0029796F" w:rsidRDefault="0029796F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24F8C0F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E"/>
          <w:lang w:bidi="ar"/>
        </w:rPr>
        <w:t>"TensorFlow version:"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, tf.</w:t>
      </w:r>
      <w:r>
        <w:rPr>
          <w:rFonts w:ascii="Consolas" w:eastAsia="Consolas" w:hAnsi="Consolas" w:cs="Consolas"/>
          <w:color w:val="001080"/>
          <w:sz w:val="16"/>
          <w:szCs w:val="16"/>
          <w:shd w:val="clear" w:color="auto" w:fill="FFFFFE"/>
          <w:lang w:bidi="ar"/>
        </w:rPr>
        <w:t>__version__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)</w:t>
      </w:r>
    </w:p>
    <w:p w14:paraId="724F8C10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gpu_devices = tf.config.list_physical_devices(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E"/>
          <w:lang w:bidi="ar"/>
        </w:rPr>
        <w:t>'GPU'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)</w:t>
      </w:r>
    </w:p>
    <w:p w14:paraId="724F8C11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 gpu_devices:</w:t>
      </w:r>
    </w:p>
    <w:p w14:paraId="724F8C12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E"/>
          <w:lang w:bidi="ar"/>
        </w:rPr>
        <w:t>"GPU available:"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)</w:t>
      </w:r>
    </w:p>
    <w:p w14:paraId="724F8C13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E"/>
          <w:lang w:bidi="ar"/>
        </w:rPr>
        <w:t>"CUDA version:"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, gpu_devices[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].name)</w:t>
      </w:r>
    </w:p>
    <w:p w14:paraId="724F8C14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E"/>
          <w:lang w:bidi="ar"/>
        </w:rPr>
        <w:t>else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:</w:t>
      </w:r>
    </w:p>
    <w:p w14:paraId="724F8C15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E"/>
          <w:lang w:bidi="ar"/>
        </w:rPr>
        <w:t>"GPU available:"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)</w:t>
      </w:r>
    </w:p>
    <w:p w14:paraId="724F8C16" w14:textId="77777777" w:rsidR="0029796F" w:rsidRDefault="0029796F"/>
    <w:p w14:paraId="724F8C17" w14:textId="77777777" w:rsidR="0029796F" w:rsidRDefault="00DD486D">
      <w:r>
        <w:t>#13</w:t>
      </w:r>
    </w:p>
    <w:p w14:paraId="724F8C18" w14:textId="77777777" w:rsidR="0029796F" w:rsidRDefault="0029796F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24F8C19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matplotlib.pyplot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plt</w:t>
      </w:r>
    </w:p>
    <w:p w14:paraId="724F8C1A" w14:textId="77777777" w:rsidR="0029796F" w:rsidRDefault="0029796F"/>
    <w:p w14:paraId="724F8C1B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 xml:space="preserve"># Train the model and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collect the loss and accuracy data</w:t>
      </w:r>
    </w:p>
    <w:p w14:paraId="724F8C1C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history = model.fit(train_generator, epochs=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71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steps_per_epoch=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len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(X_train) // batch_size, </w:t>
      </w:r>
    </w:p>
    <w:p w14:paraId="724F8C1D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      validation_data=test_generator, validation_steps=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len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(X_test) // batch_size)</w:t>
      </w:r>
    </w:p>
    <w:p w14:paraId="724F8C1E" w14:textId="77777777" w:rsidR="0029796F" w:rsidRDefault="0029796F"/>
    <w:p w14:paraId="724F8C1F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 xml:space="preserve"># Create subplots to visualize the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loss and accuracy data</w:t>
      </w:r>
    </w:p>
    <w:p w14:paraId="724F8C20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fig, (ax1) = plt.subplots(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figsize=(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5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724F8C21" w14:textId="77777777" w:rsidR="0029796F" w:rsidRDefault="0029796F"/>
    <w:p w14:paraId="724F8C2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lastRenderedPageBreak/>
        <w:t># Plot the training and validation loss data</w:t>
      </w:r>
    </w:p>
    <w:p w14:paraId="724F8C23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ax1.plot(history.history[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'loss'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], label=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'Training Loss'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C24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ax1.plot(history.history[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'val_loss'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], label=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'Validation Loss'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C25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ax1.set_title(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'Model Loss'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C26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ax1.set_xlabel(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'Epochs'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C27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ax1.set_ylabel(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'Loss'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C28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ax1.legend()</w:t>
      </w:r>
    </w:p>
    <w:p w14:paraId="724F8C29" w14:textId="77777777" w:rsidR="0029796F" w:rsidRDefault="0029796F">
      <w:pPr>
        <w:spacing w:after="240"/>
      </w:pPr>
    </w:p>
    <w:p w14:paraId="724F8C2A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Show the plot</w:t>
      </w:r>
    </w:p>
    <w:p w14:paraId="724F8C2B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plt.show()</w:t>
      </w:r>
    </w:p>
    <w:p w14:paraId="724F8C2C" w14:textId="77777777" w:rsidR="0029796F" w:rsidRDefault="0029796F">
      <w:pPr>
        <w:spacing w:after="240"/>
      </w:pPr>
    </w:p>
    <w:p w14:paraId="724F8C2D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Create subplots to visualize the loss and accuracy data</w:t>
      </w:r>
    </w:p>
    <w:p w14:paraId="724F8C2E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fig, (ax1) = plt.subplots(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figsize=(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5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724F8C2F" w14:textId="77777777" w:rsidR="0029796F" w:rsidRDefault="0029796F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24F8C30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 xml:space="preserve"># Plot the training and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validation loss data</w:t>
      </w:r>
    </w:p>
    <w:p w14:paraId="724F8C31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ax1.plot(history.history[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'loss'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], label=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'Training Loss'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C3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ax1.plot(history.history[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'val_loss'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], label=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'Validation Loss'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C33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ax1.set_title(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'Model Loss'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C34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ax1.set_xlabel(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'Epochs'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C35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ax1.set_ylabel(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'Loss'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C36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ax1.legend()</w:t>
      </w:r>
    </w:p>
    <w:p w14:paraId="724F8C37" w14:textId="77777777" w:rsidR="0029796F" w:rsidRDefault="0029796F">
      <w:pPr>
        <w:spacing w:after="240"/>
      </w:pPr>
    </w:p>
    <w:p w14:paraId="724F8C38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Show the plot</w:t>
      </w:r>
    </w:p>
    <w:p w14:paraId="724F8C39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plt.show()</w:t>
      </w:r>
    </w:p>
    <w:p w14:paraId="724F8C3A" w14:textId="77777777" w:rsidR="0029796F" w:rsidRDefault="0029796F">
      <w:pPr>
        <w:spacing w:after="240"/>
      </w:pPr>
    </w:p>
    <w:p w14:paraId="724F8C3B" w14:textId="77777777" w:rsidR="0029796F" w:rsidRDefault="0029796F"/>
    <w:p w14:paraId="724F8C3C" w14:textId="77777777" w:rsidR="0029796F" w:rsidRDefault="00DD486D">
      <w:r>
        <w:t>#14</w:t>
      </w:r>
    </w:p>
    <w:p w14:paraId="724F8C3D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E"/>
          <w:lang w:bidi="ar"/>
        </w:rPr>
        <w:t># Save the model</w:t>
      </w:r>
    </w:p>
    <w:p w14:paraId="724F8C3E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model.save(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E"/>
          <w:lang w:bidi="ar"/>
        </w:rPr>
        <w:t>'dehaze_model.h5'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)</w:t>
      </w:r>
    </w:p>
    <w:p w14:paraId="724F8C3F" w14:textId="77777777" w:rsidR="0029796F" w:rsidRDefault="0029796F"/>
    <w:p w14:paraId="724F8C40" w14:textId="77777777" w:rsidR="0029796F" w:rsidRDefault="00DD486D">
      <w:r>
        <w:t>#15</w:t>
      </w:r>
    </w:p>
    <w:p w14:paraId="724F8C41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train_loss = model.evaluate(train_generator, steps=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len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(X_train) // batch_size)</w:t>
      </w:r>
    </w:p>
    <w:p w14:paraId="724F8C4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'Train loss:'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train_loss)</w:t>
      </w:r>
    </w:p>
    <w:p w14:paraId="724F8C43" w14:textId="77777777" w:rsidR="0029796F" w:rsidRDefault="0029796F"/>
    <w:p w14:paraId="724F8C44" w14:textId="77777777" w:rsidR="0029796F" w:rsidRDefault="00DD486D">
      <w:r>
        <w:t>#16</w:t>
      </w:r>
    </w:p>
    <w:p w14:paraId="724F8C45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Evaluate the model on the test set</w:t>
      </w:r>
    </w:p>
    <w:p w14:paraId="724F8C46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mse =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model.evaluate(test_generator, steps=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len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(X_test)//batch_size)</w:t>
      </w:r>
    </w:p>
    <w:p w14:paraId="724F8C47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"Mean Squared Error on Test Set:"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mse)</w:t>
      </w:r>
    </w:p>
    <w:p w14:paraId="724F8C48" w14:textId="77777777" w:rsidR="0029796F" w:rsidRDefault="0029796F"/>
    <w:p w14:paraId="724F8C49" w14:textId="77777777" w:rsidR="0029796F" w:rsidRDefault="0029796F"/>
    <w:p w14:paraId="724F8C4A" w14:textId="77777777" w:rsidR="0029796F" w:rsidRDefault="0029796F"/>
    <w:p w14:paraId="724F8C4B" w14:textId="77777777" w:rsidR="0029796F" w:rsidRDefault="00DD486D">
      <w:r>
        <w:t>#17</w:t>
      </w:r>
    </w:p>
    <w:p w14:paraId="724F8C4C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matplotlib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pyplot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plt</w:t>
      </w:r>
    </w:p>
    <w:p w14:paraId="724F8C4D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PIL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Image</w:t>
      </w:r>
    </w:p>
    <w:p w14:paraId="724F8C4E" w14:textId="77777777" w:rsidR="0029796F" w:rsidRDefault="0029796F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24F8C4F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Select an image index to evaluate</w:t>
      </w:r>
    </w:p>
    <w:p w14:paraId="724F8C50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idx =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0</w:t>
      </w:r>
    </w:p>
    <w:p w14:paraId="724F8C51" w14:textId="77777777" w:rsidR="0029796F" w:rsidRDefault="0029796F"/>
    <w:p w14:paraId="724F8C5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 xml:space="preserve"># Load the hazy and clear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images</w:t>
      </w:r>
    </w:p>
    <w:p w14:paraId="724F8C53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hazy_image = Image.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open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(os.path.join(hazy_dir,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'/content/drive/MyDrive/Hazy Images/Hazy_imgs/108.tif'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724F8C54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clear_image = Image.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  <w:lang w:bidi="ar"/>
        </w:rPr>
        <w:t>open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(os.path.join(clear_dir,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'/content/drive/MyDrive/Clear Images/Ground_imgs/108.tif'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724F8C55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lastRenderedPageBreak/>
        <w:t xml:space="preserve"># Generate a prediction for the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hazy image</w:t>
      </w:r>
    </w:p>
    <w:p w14:paraId="724F8C56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hazy_array = np.array(hazy_image) /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255.0</w:t>
      </w:r>
    </w:p>
    <w:p w14:paraId="724F8C57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hazy_array = np.expand_dims(hazy_array, axis=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C58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predicted_array = model.predict(hazy_array)[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</w:t>
      </w:r>
    </w:p>
    <w:p w14:paraId="724F8C59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predicted_image = Image.fromarray(np.uint8(predicted_array*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255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724F8C5A" w14:textId="77777777" w:rsidR="0029796F" w:rsidRDefault="00DD486D">
      <w:pPr>
        <w:spacing w:after="240"/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br/>
      </w:r>
    </w:p>
    <w:p w14:paraId="724F8C5B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clear_array = np.array(clear_image) /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255.0</w:t>
      </w:r>
    </w:p>
    <w:p w14:paraId="724F8C5C" w14:textId="77777777" w:rsidR="0029796F" w:rsidRDefault="0029796F">
      <w:pPr>
        <w:spacing w:after="240"/>
      </w:pPr>
    </w:p>
    <w:p w14:paraId="724F8C5D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loss = np.mean(np.square(clear_array - predicted_array))</w:t>
      </w:r>
    </w:p>
    <w:p w14:paraId="724F8C5E" w14:textId="77777777" w:rsidR="0029796F" w:rsidRDefault="0029796F"/>
    <w:p w14:paraId="724F8C5F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fig, ax = plt.subplots(ncols=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3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figsize=(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12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4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724F8C60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ax[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].imshow(hazy_image)</w:t>
      </w:r>
    </w:p>
    <w:p w14:paraId="724F8C61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ax[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].set_title(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'Hazy Image'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C62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ax[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].imshow(clear_image)</w:t>
      </w:r>
    </w:p>
    <w:p w14:paraId="724F8C63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ax[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].set_title(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'Clear Image'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C64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ax[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].imshow(predicted_image)</w:t>
      </w:r>
    </w:p>
    <w:p w14:paraId="724F8C65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ax[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].set_title(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f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 xml:space="preserve">'Predicted Image\nLoss: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{loss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7F7F7"/>
          <w:lang w:bidi="ar"/>
        </w:rPr>
        <w:t>:.4f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}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24F8C66" w14:textId="77777777" w:rsidR="0029796F" w:rsidRDefault="00DD486D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plt.show()</w:t>
      </w:r>
    </w:p>
    <w:p w14:paraId="724F8C67" w14:textId="77777777" w:rsidR="0029796F" w:rsidRDefault="0029796F">
      <w:pPr>
        <w:spacing w:after="240"/>
      </w:pPr>
    </w:p>
    <w:p w14:paraId="724F8C68" w14:textId="77777777" w:rsidR="0029796F" w:rsidRDefault="0029796F"/>
    <w:p w14:paraId="724F8C69" w14:textId="77777777" w:rsidR="0029796F" w:rsidRDefault="00DD486D">
      <w:r>
        <w:t>#18</w:t>
      </w:r>
    </w:p>
    <w:p w14:paraId="724F8C6A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 cv2</w:t>
      </w:r>
    </w:p>
    <w:p w14:paraId="724F8C6B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 matplotlib.pyplot 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 plt</w:t>
      </w:r>
    </w:p>
    <w:p w14:paraId="724F8C6C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 numpy 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 np</w:t>
      </w:r>
    </w:p>
    <w:p w14:paraId="724F8C6D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 tensorflow.keras.models 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 load_model</w:t>
      </w:r>
    </w:p>
    <w:p w14:paraId="724F8C6E" w14:textId="77777777" w:rsidR="0029796F" w:rsidRDefault="0029796F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724F8C6F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E"/>
          <w:lang w:bidi="ar"/>
        </w:rPr>
        <w:t># Load pre-trained dehazing model</w:t>
      </w:r>
    </w:p>
    <w:p w14:paraId="724F8C70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model = load_model(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E"/>
          <w:lang w:bidi="ar"/>
        </w:rPr>
        <w:t>'dehaze_model.h5'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)</w:t>
      </w:r>
    </w:p>
    <w:p w14:paraId="724F8C71" w14:textId="77777777" w:rsidR="0029796F" w:rsidRDefault="0029796F"/>
    <w:p w14:paraId="724F8C72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E"/>
          <w:lang w:bidi="ar"/>
        </w:rPr>
        <w:t># Load hazy image</w:t>
      </w:r>
    </w:p>
    <w:p w14:paraId="724F8C73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hazy_img = cv2.imread(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FFFFE"/>
          <w:lang w:bidi="ar"/>
        </w:rPr>
        <w:t>'/content/drive/MyDrive/Preprocessed Images/HAzy/99.tif'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)</w:t>
      </w:r>
    </w:p>
    <w:p w14:paraId="724F8C74" w14:textId="77777777" w:rsidR="0029796F" w:rsidRDefault="0029796F"/>
    <w:p w14:paraId="724F8C75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E"/>
          <w:lang w:bidi="ar"/>
        </w:rPr>
        <w:t># Preprocess the hazy image</w:t>
      </w:r>
    </w:p>
    <w:p w14:paraId="724F8C76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hazy_img = hazy_img / 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FFFFE"/>
          <w:lang w:bidi="ar"/>
        </w:rPr>
        <w:t>255.0</w:t>
      </w:r>
    </w:p>
    <w:p w14:paraId="724F8C77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hazy_img = np.expand_dims(hazy_img, axis=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)</w:t>
      </w:r>
    </w:p>
    <w:p w14:paraId="724F8C78" w14:textId="77777777" w:rsidR="0029796F" w:rsidRDefault="0029796F"/>
    <w:p w14:paraId="724F8C79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E"/>
          <w:lang w:bidi="ar"/>
        </w:rPr>
        <w:t># Apply the dehazing model to the hazy image</w:t>
      </w:r>
    </w:p>
    <w:p w14:paraId="724F8C7A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dehazed_img = model.predict(hazy_img)[</w:t>
      </w:r>
      <w:r>
        <w:rPr>
          <w:rFonts w:ascii="Consolas" w:eastAsia="Consolas" w:hAnsi="Consolas" w:cs="Consolas"/>
          <w:color w:val="098156"/>
          <w:sz w:val="16"/>
          <w:szCs w:val="16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]</w:t>
      </w:r>
    </w:p>
    <w:p w14:paraId="724F8C7B" w14:textId="77777777" w:rsidR="0029796F" w:rsidRDefault="0029796F"/>
    <w:p w14:paraId="724F8C7C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FFFFE"/>
          <w:lang w:bidi="ar"/>
        </w:rPr>
        <w:t># Display the dehazed image using matplotlib</w:t>
      </w:r>
    </w:p>
    <w:p w14:paraId="724F8C7D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plt.imshow(dehazed_img)</w:t>
      </w:r>
    </w:p>
    <w:p w14:paraId="724F8C7E" w14:textId="77777777" w:rsidR="0029796F" w:rsidRDefault="00DD486D">
      <w:pPr>
        <w:shd w:val="clear" w:color="auto" w:fill="FFFFFE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FFFFE"/>
          <w:lang w:bidi="ar"/>
        </w:rPr>
        <w:t>plt.show()</w:t>
      </w:r>
    </w:p>
    <w:p w14:paraId="724F8C7F" w14:textId="77777777" w:rsidR="0029796F" w:rsidRDefault="0029796F"/>
    <w:p w14:paraId="724F8C80" w14:textId="77777777" w:rsidR="0029796F" w:rsidRDefault="0029796F"/>
    <w:p w14:paraId="724F8C81" w14:textId="77777777" w:rsidR="0029796F" w:rsidRDefault="00DD486D">
      <w:r>
        <w:t>import tkinter as tk</w:t>
      </w:r>
    </w:p>
    <w:p w14:paraId="724F8C82" w14:textId="77777777" w:rsidR="0029796F" w:rsidRDefault="00DD486D">
      <w:r>
        <w:t>from tkinter import filedialog</w:t>
      </w:r>
    </w:p>
    <w:p w14:paraId="724F8C83" w14:textId="77777777" w:rsidR="0029796F" w:rsidRDefault="00DD486D">
      <w:r>
        <w:t>from PIL import Image, ImageTk</w:t>
      </w:r>
    </w:p>
    <w:p w14:paraId="724F8C84" w14:textId="77777777" w:rsidR="0029796F" w:rsidRDefault="00DD486D">
      <w:r>
        <w:t>import numpy as np</w:t>
      </w:r>
    </w:p>
    <w:p w14:paraId="724F8C85" w14:textId="77777777" w:rsidR="0029796F" w:rsidRDefault="00DD486D">
      <w:r>
        <w:t>import tensorflow as tf</w:t>
      </w:r>
    </w:p>
    <w:p w14:paraId="724F8C86" w14:textId="77777777" w:rsidR="0029796F" w:rsidRDefault="00DD486D">
      <w:r>
        <w:t>import os</w:t>
      </w:r>
    </w:p>
    <w:p w14:paraId="724F8C87" w14:textId="77777777" w:rsidR="0029796F" w:rsidRDefault="0029796F"/>
    <w:p w14:paraId="724F8C88" w14:textId="77777777" w:rsidR="0029796F" w:rsidRDefault="00DD486D">
      <w:r>
        <w:t># Load the saved ML model</w:t>
      </w:r>
    </w:p>
    <w:p w14:paraId="724F8C89" w14:textId="77777777" w:rsidR="0029796F" w:rsidRDefault="00DD486D">
      <w:r>
        <w:lastRenderedPageBreak/>
        <w:t>model = tf.keras.models.load_model('dehaze_model.h5')</w:t>
      </w:r>
    </w:p>
    <w:p w14:paraId="724F8C8A" w14:textId="77777777" w:rsidR="0029796F" w:rsidRDefault="0029796F"/>
    <w:p w14:paraId="724F8C8B" w14:textId="77777777" w:rsidR="0029796F" w:rsidRDefault="00DD486D">
      <w:r>
        <w:t># Create the main application window</w:t>
      </w:r>
    </w:p>
    <w:p w14:paraId="724F8C8C" w14:textId="77777777" w:rsidR="0029796F" w:rsidRDefault="00DD486D">
      <w:r>
        <w:t>window = tk.Tk()</w:t>
      </w:r>
    </w:p>
    <w:p w14:paraId="724F8C8D" w14:textId="77777777" w:rsidR="0029796F" w:rsidRDefault="00DD486D">
      <w:r>
        <w:t>window.title("Image Processing with ML")</w:t>
      </w:r>
    </w:p>
    <w:p w14:paraId="724F8C8E" w14:textId="77777777" w:rsidR="0029796F" w:rsidRDefault="00DD486D">
      <w:r>
        <w:t>window.geometry("600x600")  # Set the window size to 600x600 pixels</w:t>
      </w:r>
    </w:p>
    <w:p w14:paraId="724F8C8F" w14:textId="77777777" w:rsidR="0029796F" w:rsidRDefault="0029796F"/>
    <w:p w14:paraId="724F8C90" w14:textId="77777777" w:rsidR="0029796F" w:rsidRDefault="00DD486D">
      <w:r>
        <w:t># Function to process the image</w:t>
      </w:r>
    </w:p>
    <w:p w14:paraId="724F8C91" w14:textId="77777777" w:rsidR="0029796F" w:rsidRDefault="00DD486D">
      <w:r>
        <w:t>def process_image():</w:t>
      </w:r>
    </w:p>
    <w:p w14:paraId="724F8C92" w14:textId="77777777" w:rsidR="0029796F" w:rsidRDefault="00DD486D">
      <w:r>
        <w:t xml:space="preserve">    # Open file dialog to select an image</w:t>
      </w:r>
    </w:p>
    <w:p w14:paraId="724F8C93" w14:textId="77777777" w:rsidR="0029796F" w:rsidRDefault="00DD486D">
      <w:r>
        <w:t xml:space="preserve">    file_path = filedialog.askopenfilename()</w:t>
      </w:r>
    </w:p>
    <w:p w14:paraId="724F8C94" w14:textId="77777777" w:rsidR="0029796F" w:rsidRDefault="0029796F"/>
    <w:p w14:paraId="724F8C95" w14:textId="77777777" w:rsidR="0029796F" w:rsidRDefault="00DD486D">
      <w:r>
        <w:t xml:space="preserve">    if file_path:</w:t>
      </w:r>
    </w:p>
    <w:p w14:paraId="724F8C96" w14:textId="77777777" w:rsidR="0029796F" w:rsidRDefault="00DD486D">
      <w:r>
        <w:t xml:space="preserve">        # Load and preprocess the image</w:t>
      </w:r>
    </w:p>
    <w:p w14:paraId="724F8C97" w14:textId="77777777" w:rsidR="0029796F" w:rsidRDefault="00DD486D">
      <w:r>
        <w:t xml:space="preserve">        image = Image.open(file_path)</w:t>
      </w:r>
    </w:p>
    <w:p w14:paraId="724F8C98" w14:textId="77777777" w:rsidR="0029796F" w:rsidRDefault="00DD486D">
      <w:r>
        <w:t xml:space="preserve">        image = image.resize((400, 400))  # Adjust the image size as needed</w:t>
      </w:r>
    </w:p>
    <w:p w14:paraId="724F8C99" w14:textId="77777777" w:rsidR="0029796F" w:rsidRDefault="00DD486D">
      <w:r>
        <w:t xml:space="preserve">        image = np.array(image) / 255.0  # Normalize pixel values</w:t>
      </w:r>
    </w:p>
    <w:p w14:paraId="724F8C9A" w14:textId="77777777" w:rsidR="0029796F" w:rsidRDefault="0029796F"/>
    <w:p w14:paraId="724F8C9B" w14:textId="77777777" w:rsidR="0029796F" w:rsidRDefault="00DD486D">
      <w:r>
        <w:t xml:space="preserve">        # Perform prediction using the ML model</w:t>
      </w:r>
    </w:p>
    <w:p w14:paraId="724F8C9C" w14:textId="77777777" w:rsidR="0029796F" w:rsidRDefault="00DD486D">
      <w:r>
        <w:t xml:space="preserve">        prediction = model.predict(np.expand_dims(image, axis=0))</w:t>
      </w:r>
    </w:p>
    <w:p w14:paraId="724F8C9D" w14:textId="77777777" w:rsidR="0029796F" w:rsidRDefault="0029796F"/>
    <w:p w14:paraId="724F8C9E" w14:textId="77777777" w:rsidR="0029796F" w:rsidRDefault="00DD486D">
      <w:r>
        <w:t xml:space="preserve">        # Display the prediction result</w:t>
      </w:r>
    </w:p>
    <w:p w14:paraId="724F8C9F" w14:textId="77777777" w:rsidR="0029796F" w:rsidRDefault="00DD486D">
      <w:r>
        <w:t xml:space="preserve">        label.config(text="Prediction: " + str(prediction))  # Modify as per your model's output format</w:t>
      </w:r>
    </w:p>
    <w:p w14:paraId="724F8CA0" w14:textId="77777777" w:rsidR="0029796F" w:rsidRDefault="0029796F"/>
    <w:p w14:paraId="724F8CA1" w14:textId="77777777" w:rsidR="0029796F" w:rsidRDefault="00DD486D">
      <w:r>
        <w:t xml:space="preserve">        # Convert the predicted array to an image</w:t>
      </w:r>
    </w:p>
    <w:p w14:paraId="724F8CA2" w14:textId="77777777" w:rsidR="0029796F" w:rsidRDefault="00DD486D">
      <w:r>
        <w:t xml:space="preserve">        predicted_array = np.squeeze(prediction) * 255</w:t>
      </w:r>
    </w:p>
    <w:p w14:paraId="724F8CA3" w14:textId="77777777" w:rsidR="0029796F" w:rsidRDefault="00DD486D">
      <w:r>
        <w:t xml:space="preserve">        predicted_image = Image.fromarray(predicted_array.astype(np.uint8))</w:t>
      </w:r>
    </w:p>
    <w:p w14:paraId="724F8CA4" w14:textId="77777777" w:rsidR="0029796F" w:rsidRDefault="0029796F"/>
    <w:p w14:paraId="724F8CA5" w14:textId="77777777" w:rsidR="0029796F" w:rsidRDefault="00DD486D">
      <w:r>
        <w:t xml:space="preserve">        # Display the predicted image</w:t>
      </w:r>
    </w:p>
    <w:p w14:paraId="724F8CA6" w14:textId="77777777" w:rsidR="0029796F" w:rsidRDefault="00DD486D">
      <w:r>
        <w:t xml:space="preserve">        photo = ImageTk.PhotoImage(predicted_image)</w:t>
      </w:r>
    </w:p>
    <w:p w14:paraId="724F8CA7" w14:textId="77777777" w:rsidR="0029796F" w:rsidRDefault="00DD486D">
      <w:r>
        <w:t xml:space="preserve">        image_label.config(image=photo)</w:t>
      </w:r>
    </w:p>
    <w:p w14:paraId="724F8CA8" w14:textId="77777777" w:rsidR="0029796F" w:rsidRDefault="00DD486D">
      <w:r>
        <w:t xml:space="preserve">        image_label.image = photo</w:t>
      </w:r>
    </w:p>
    <w:p w14:paraId="724F8CA9" w14:textId="77777777" w:rsidR="0029796F" w:rsidRDefault="0029796F"/>
    <w:p w14:paraId="724F8CAA" w14:textId="77777777" w:rsidR="0029796F" w:rsidRDefault="00DD486D">
      <w:r>
        <w:t># Function to open the image file</w:t>
      </w:r>
    </w:p>
    <w:p w14:paraId="724F8CAB" w14:textId="77777777" w:rsidR="0029796F" w:rsidRDefault="00DD486D">
      <w:r>
        <w:t>def open_image():</w:t>
      </w:r>
    </w:p>
    <w:p w14:paraId="724F8CAC" w14:textId="77777777" w:rsidR="0029796F" w:rsidRDefault="00DD486D">
      <w:r>
        <w:t xml:space="preserve">    file_path = filedialog.askopenfilename()</w:t>
      </w:r>
    </w:p>
    <w:p w14:paraId="724F8CAD" w14:textId="77777777" w:rsidR="0029796F" w:rsidRDefault="0029796F"/>
    <w:p w14:paraId="724F8CAE" w14:textId="77777777" w:rsidR="0029796F" w:rsidRDefault="00DD486D">
      <w:r>
        <w:t xml:space="preserve">    if file_path:</w:t>
      </w:r>
    </w:p>
    <w:p w14:paraId="724F8CAF" w14:textId="77777777" w:rsidR="0029796F" w:rsidRDefault="00DD486D">
      <w:r>
        <w:t xml:space="preserve">        image = Image.open(file_path)</w:t>
      </w:r>
    </w:p>
    <w:p w14:paraId="724F8CB0" w14:textId="77777777" w:rsidR="0029796F" w:rsidRDefault="00DD486D">
      <w:r>
        <w:t xml:space="preserve">        image.thumbnail((512, 512))  # Adjust the thumbnail size as needed</w:t>
      </w:r>
    </w:p>
    <w:p w14:paraId="724F8CB1" w14:textId="77777777" w:rsidR="0029796F" w:rsidRDefault="00DD486D">
      <w:r>
        <w:t xml:space="preserve">        photo = ImageTk.PhotoImage(image)</w:t>
      </w:r>
    </w:p>
    <w:p w14:paraId="724F8CB2" w14:textId="77777777" w:rsidR="0029796F" w:rsidRDefault="00DD486D">
      <w:r>
        <w:t xml:space="preserve">        image_label.config(image=photo)</w:t>
      </w:r>
    </w:p>
    <w:p w14:paraId="724F8CB3" w14:textId="77777777" w:rsidR="0029796F" w:rsidRDefault="00DD486D">
      <w:r>
        <w:t xml:space="preserve">        image_label.image = photo</w:t>
      </w:r>
    </w:p>
    <w:p w14:paraId="724F8CB4" w14:textId="77777777" w:rsidR="0029796F" w:rsidRDefault="0029796F"/>
    <w:p w14:paraId="724F8CB5" w14:textId="77777777" w:rsidR="0029796F" w:rsidRDefault="0029796F"/>
    <w:p w14:paraId="724F8CB6" w14:textId="77777777" w:rsidR="0029796F" w:rsidRDefault="00DD486D">
      <w:r>
        <w:t># Create the image display label</w:t>
      </w:r>
    </w:p>
    <w:p w14:paraId="724F8CB7" w14:textId="77777777" w:rsidR="0029796F" w:rsidRDefault="00DD486D">
      <w:r>
        <w:t>image_label = tk.Label(window)</w:t>
      </w:r>
    </w:p>
    <w:p w14:paraId="724F8CB8" w14:textId="77777777" w:rsidR="0029796F" w:rsidRDefault="00DD486D">
      <w:r>
        <w:t>image_label.pack()</w:t>
      </w:r>
    </w:p>
    <w:p w14:paraId="724F8CB9" w14:textId="77777777" w:rsidR="0029796F" w:rsidRDefault="0029796F"/>
    <w:p w14:paraId="724F8CBA" w14:textId="77777777" w:rsidR="0029796F" w:rsidRDefault="00DD486D">
      <w:r>
        <w:lastRenderedPageBreak/>
        <w:t># Create the buttons</w:t>
      </w:r>
    </w:p>
    <w:p w14:paraId="724F8CBB" w14:textId="77777777" w:rsidR="0029796F" w:rsidRDefault="00DD486D">
      <w:r>
        <w:t>open_button = tk.Button(window, text="Open Image", command=open_image)</w:t>
      </w:r>
    </w:p>
    <w:p w14:paraId="724F8CBC" w14:textId="77777777" w:rsidR="0029796F" w:rsidRDefault="00DD486D">
      <w:r>
        <w:t>open_button.pack()</w:t>
      </w:r>
    </w:p>
    <w:p w14:paraId="724F8CBD" w14:textId="77777777" w:rsidR="0029796F" w:rsidRDefault="0029796F"/>
    <w:p w14:paraId="724F8CBE" w14:textId="77777777" w:rsidR="0029796F" w:rsidRDefault="00DD486D">
      <w:r>
        <w:t>process_button = tk.Button(window, text="Process Image", command=process_image)</w:t>
      </w:r>
    </w:p>
    <w:p w14:paraId="724F8CBF" w14:textId="77777777" w:rsidR="0029796F" w:rsidRDefault="00DD486D">
      <w:r>
        <w:t>process_button.pack()</w:t>
      </w:r>
    </w:p>
    <w:p w14:paraId="724F8CC0" w14:textId="77777777" w:rsidR="0029796F" w:rsidRDefault="0029796F"/>
    <w:p w14:paraId="724F8CC1" w14:textId="77777777" w:rsidR="0029796F" w:rsidRDefault="00DD486D">
      <w:r>
        <w:t># Create the label for displaying prediction result</w:t>
      </w:r>
    </w:p>
    <w:p w14:paraId="724F8CC2" w14:textId="77777777" w:rsidR="0029796F" w:rsidRDefault="00DD486D">
      <w:r>
        <w:t>label = tk.Label(window, text="Final Image")</w:t>
      </w:r>
    </w:p>
    <w:p w14:paraId="724F8CC3" w14:textId="77777777" w:rsidR="0029796F" w:rsidRDefault="00DD486D">
      <w:r>
        <w:t>label.pack()</w:t>
      </w:r>
    </w:p>
    <w:p w14:paraId="724F8CC4" w14:textId="77777777" w:rsidR="0029796F" w:rsidRDefault="0029796F"/>
    <w:p w14:paraId="724F8CC5" w14:textId="77777777" w:rsidR="0029796F" w:rsidRDefault="00DD486D">
      <w:r>
        <w:t># Run the GUI application</w:t>
      </w:r>
    </w:p>
    <w:p w14:paraId="724F8CC6" w14:textId="77777777" w:rsidR="0029796F" w:rsidRDefault="00DD486D">
      <w:r>
        <w:t>window.mainloop()</w:t>
      </w:r>
    </w:p>
    <w:p w14:paraId="724F8CC7" w14:textId="77777777" w:rsidR="0029796F" w:rsidRDefault="0029796F"/>
    <w:p w14:paraId="724F8CC8" w14:textId="77777777" w:rsidR="0029796F" w:rsidRDefault="0029796F"/>
    <w:p w14:paraId="724F8CC9" w14:textId="77777777" w:rsidR="0029796F" w:rsidRDefault="00DD486D">
      <w:r>
        <w:t xml:space="preserve">#final </w:t>
      </w:r>
      <w:r>
        <w:t>window side by side</w:t>
      </w:r>
    </w:p>
    <w:p w14:paraId="724F8CCA" w14:textId="77777777" w:rsidR="0029796F" w:rsidRDefault="00DD486D">
      <w:r>
        <w:t>import tkinter as tk</w:t>
      </w:r>
    </w:p>
    <w:p w14:paraId="724F8CCB" w14:textId="77777777" w:rsidR="0029796F" w:rsidRDefault="00DD486D">
      <w:r>
        <w:t>from tkinter import filedialog</w:t>
      </w:r>
    </w:p>
    <w:p w14:paraId="724F8CCC" w14:textId="77777777" w:rsidR="0029796F" w:rsidRDefault="00DD486D">
      <w:r>
        <w:t>from PIL import Image, ImageTk</w:t>
      </w:r>
    </w:p>
    <w:p w14:paraId="724F8CCD" w14:textId="77777777" w:rsidR="0029796F" w:rsidRDefault="00DD486D">
      <w:r>
        <w:t>import numpy as np</w:t>
      </w:r>
    </w:p>
    <w:p w14:paraId="724F8CCE" w14:textId="77777777" w:rsidR="0029796F" w:rsidRDefault="00DD486D">
      <w:r>
        <w:t>import tensorflow as tf</w:t>
      </w:r>
    </w:p>
    <w:p w14:paraId="724F8CCF" w14:textId="77777777" w:rsidR="0029796F" w:rsidRDefault="00DD486D">
      <w:r>
        <w:t>import os</w:t>
      </w:r>
    </w:p>
    <w:p w14:paraId="724F8CD0" w14:textId="77777777" w:rsidR="0029796F" w:rsidRDefault="0029796F"/>
    <w:p w14:paraId="724F8CD1" w14:textId="77777777" w:rsidR="0029796F" w:rsidRDefault="00DD486D">
      <w:r>
        <w:t># Load the saved ML model</w:t>
      </w:r>
    </w:p>
    <w:p w14:paraId="724F8CD2" w14:textId="77777777" w:rsidR="0029796F" w:rsidRDefault="00DD486D">
      <w:r>
        <w:t>model = tf.keras.models.load_model('dehaze_model.h5')</w:t>
      </w:r>
    </w:p>
    <w:p w14:paraId="724F8CD3" w14:textId="77777777" w:rsidR="0029796F" w:rsidRDefault="0029796F"/>
    <w:p w14:paraId="724F8CD4" w14:textId="77777777" w:rsidR="0029796F" w:rsidRDefault="00DD486D">
      <w:r>
        <w:t xml:space="preserve"># Create the </w:t>
      </w:r>
      <w:r>
        <w:t>main application window</w:t>
      </w:r>
    </w:p>
    <w:p w14:paraId="724F8CD5" w14:textId="77777777" w:rsidR="0029796F" w:rsidRDefault="00DD486D">
      <w:r>
        <w:t>window = tk.Tk()</w:t>
      </w:r>
    </w:p>
    <w:p w14:paraId="724F8CD6" w14:textId="77777777" w:rsidR="0029796F" w:rsidRDefault="00DD486D">
      <w:r>
        <w:t>window.title("Image Processing with ML")</w:t>
      </w:r>
    </w:p>
    <w:p w14:paraId="724F8CD7" w14:textId="77777777" w:rsidR="0029796F" w:rsidRDefault="00DD486D">
      <w:r>
        <w:t>window.geometry("800x400")  # Set the window size to 800x400 pixels</w:t>
      </w:r>
    </w:p>
    <w:p w14:paraId="724F8CD8" w14:textId="77777777" w:rsidR="0029796F" w:rsidRDefault="0029796F"/>
    <w:p w14:paraId="724F8CD9" w14:textId="77777777" w:rsidR="0029796F" w:rsidRDefault="0029796F"/>
    <w:p w14:paraId="724F8CDA" w14:textId="77777777" w:rsidR="0029796F" w:rsidRDefault="00DD486D">
      <w:r>
        <w:t># Function to process the image</w:t>
      </w:r>
    </w:p>
    <w:p w14:paraId="724F8CDB" w14:textId="77777777" w:rsidR="0029796F" w:rsidRDefault="00DD486D">
      <w:r>
        <w:t>def process_image():</w:t>
      </w:r>
    </w:p>
    <w:p w14:paraId="724F8CDC" w14:textId="77777777" w:rsidR="0029796F" w:rsidRDefault="00DD486D">
      <w:r>
        <w:t xml:space="preserve">    # Open file dialog to select an image</w:t>
      </w:r>
    </w:p>
    <w:p w14:paraId="724F8CDD" w14:textId="77777777" w:rsidR="0029796F" w:rsidRDefault="00DD486D">
      <w:r>
        <w:t xml:space="preserve">    file_path = filedialog.askopenfilename()</w:t>
      </w:r>
    </w:p>
    <w:p w14:paraId="724F8CDE" w14:textId="77777777" w:rsidR="0029796F" w:rsidRDefault="0029796F"/>
    <w:p w14:paraId="724F8CDF" w14:textId="77777777" w:rsidR="0029796F" w:rsidRDefault="00DD486D">
      <w:r>
        <w:t xml:space="preserve">    if file_path:</w:t>
      </w:r>
    </w:p>
    <w:p w14:paraId="724F8CE0" w14:textId="77777777" w:rsidR="0029796F" w:rsidRDefault="00DD486D">
      <w:r>
        <w:t xml:space="preserve">        # Load and preprocess the image</w:t>
      </w:r>
    </w:p>
    <w:p w14:paraId="724F8CE1" w14:textId="77777777" w:rsidR="0029796F" w:rsidRDefault="00DD486D">
      <w:r>
        <w:t xml:space="preserve">        image = Image.open(file_path)</w:t>
      </w:r>
    </w:p>
    <w:p w14:paraId="724F8CE2" w14:textId="77777777" w:rsidR="0029796F" w:rsidRDefault="00DD486D">
      <w:r>
        <w:t xml:space="preserve">        image = image.resize((400, 400))  # Adjust the image size as needed</w:t>
      </w:r>
    </w:p>
    <w:p w14:paraId="724F8CE3" w14:textId="77777777" w:rsidR="0029796F" w:rsidRDefault="00DD486D">
      <w:r>
        <w:t xml:space="preserve">        image = np.array(image) / 255.0  # Normalize pixel values</w:t>
      </w:r>
    </w:p>
    <w:p w14:paraId="724F8CE4" w14:textId="77777777" w:rsidR="0029796F" w:rsidRDefault="0029796F"/>
    <w:p w14:paraId="724F8CE5" w14:textId="77777777" w:rsidR="0029796F" w:rsidRDefault="00DD486D">
      <w:r>
        <w:t xml:space="preserve">        # Perform prediction using the ML model</w:t>
      </w:r>
    </w:p>
    <w:p w14:paraId="724F8CE6" w14:textId="77777777" w:rsidR="0029796F" w:rsidRDefault="00DD486D">
      <w:r>
        <w:t xml:space="preserve">        prediction = model.predict(np.expand_dims(image, axis=0))</w:t>
      </w:r>
    </w:p>
    <w:p w14:paraId="724F8CE7" w14:textId="77777777" w:rsidR="0029796F" w:rsidRDefault="0029796F"/>
    <w:p w14:paraId="724F8CE8" w14:textId="77777777" w:rsidR="0029796F" w:rsidRDefault="00DD486D">
      <w:r>
        <w:t xml:space="preserve">        # Display the prediction result</w:t>
      </w:r>
    </w:p>
    <w:p w14:paraId="724F8CE9" w14:textId="77777777" w:rsidR="0029796F" w:rsidRDefault="00DD486D">
      <w:r>
        <w:t xml:space="preserve">        label.config(text="Prediction: " + str(prediction))  # Modify as per your model's output format</w:t>
      </w:r>
    </w:p>
    <w:p w14:paraId="724F8CEA" w14:textId="77777777" w:rsidR="0029796F" w:rsidRDefault="0029796F"/>
    <w:p w14:paraId="724F8CEB" w14:textId="77777777" w:rsidR="0029796F" w:rsidRDefault="00DD486D">
      <w:r>
        <w:lastRenderedPageBreak/>
        <w:t xml:space="preserve">        # Convert the predicted array to an image</w:t>
      </w:r>
    </w:p>
    <w:p w14:paraId="724F8CEC" w14:textId="77777777" w:rsidR="0029796F" w:rsidRDefault="00DD486D">
      <w:r>
        <w:t xml:space="preserve">        predicted_array = np.squeeze(prediction) * 255</w:t>
      </w:r>
    </w:p>
    <w:p w14:paraId="724F8CED" w14:textId="77777777" w:rsidR="0029796F" w:rsidRDefault="00DD486D">
      <w:r>
        <w:t xml:space="preserve">        predicted_image = Image.fromarray(predicted_array.astype(np.uint8))</w:t>
      </w:r>
    </w:p>
    <w:p w14:paraId="724F8CEE" w14:textId="77777777" w:rsidR="0029796F" w:rsidRDefault="0029796F"/>
    <w:p w14:paraId="724F8CEF" w14:textId="77777777" w:rsidR="0029796F" w:rsidRDefault="00DD486D">
      <w:r>
        <w:t xml:space="preserve">        # Display the predicted image</w:t>
      </w:r>
    </w:p>
    <w:p w14:paraId="724F8CF0" w14:textId="77777777" w:rsidR="0029796F" w:rsidRDefault="00DD486D">
      <w:r>
        <w:t xml:space="preserve">        photo = ImageTk.PhotoImage(predicted_image)</w:t>
      </w:r>
    </w:p>
    <w:p w14:paraId="724F8CF1" w14:textId="77777777" w:rsidR="0029796F" w:rsidRDefault="00DD486D">
      <w:r>
        <w:t xml:space="preserve">        predicted_image_label.config(image=photo)</w:t>
      </w:r>
    </w:p>
    <w:p w14:paraId="724F8CF2" w14:textId="77777777" w:rsidR="0029796F" w:rsidRDefault="00DD486D">
      <w:r>
        <w:t xml:space="preserve">        predicted_image_label.image = photo</w:t>
      </w:r>
    </w:p>
    <w:p w14:paraId="724F8CF3" w14:textId="77777777" w:rsidR="0029796F" w:rsidRDefault="0029796F"/>
    <w:p w14:paraId="724F8CF4" w14:textId="77777777" w:rsidR="0029796F" w:rsidRDefault="00DD486D">
      <w:r>
        <w:t># Function to open the image file</w:t>
      </w:r>
    </w:p>
    <w:p w14:paraId="724F8CF5" w14:textId="77777777" w:rsidR="0029796F" w:rsidRDefault="00DD486D">
      <w:r>
        <w:t>def open_image():</w:t>
      </w:r>
    </w:p>
    <w:p w14:paraId="724F8CF6" w14:textId="77777777" w:rsidR="0029796F" w:rsidRDefault="00DD486D">
      <w:r>
        <w:t xml:space="preserve">    file_path = filedialog.askopenfilename()</w:t>
      </w:r>
    </w:p>
    <w:p w14:paraId="724F8CF7" w14:textId="77777777" w:rsidR="0029796F" w:rsidRDefault="0029796F"/>
    <w:p w14:paraId="724F8CF8" w14:textId="77777777" w:rsidR="0029796F" w:rsidRDefault="00DD486D">
      <w:r>
        <w:t xml:space="preserve">    if file_path:</w:t>
      </w:r>
    </w:p>
    <w:p w14:paraId="724F8CF9" w14:textId="77777777" w:rsidR="0029796F" w:rsidRDefault="00DD486D">
      <w:r>
        <w:t xml:space="preserve">        image = Image.open(file_path)</w:t>
      </w:r>
    </w:p>
    <w:p w14:paraId="724F8CFA" w14:textId="77777777" w:rsidR="0029796F" w:rsidRDefault="00DD486D">
      <w:r>
        <w:t xml:space="preserve">        image.thumbnail((400, 400))  # Adjust the thumbnail size as needed</w:t>
      </w:r>
    </w:p>
    <w:p w14:paraId="724F8CFB" w14:textId="77777777" w:rsidR="0029796F" w:rsidRDefault="00DD486D">
      <w:r>
        <w:t xml:space="preserve">        photo = ImageTk.PhotoImage(image)</w:t>
      </w:r>
    </w:p>
    <w:p w14:paraId="724F8CFC" w14:textId="77777777" w:rsidR="0029796F" w:rsidRDefault="00DD486D">
      <w:r>
        <w:t xml:space="preserve">        original_image_label.config(image=photo)</w:t>
      </w:r>
    </w:p>
    <w:p w14:paraId="724F8CFD" w14:textId="77777777" w:rsidR="0029796F" w:rsidRDefault="00DD486D">
      <w:r>
        <w:t xml:space="preserve">        original_image_label.image = photo</w:t>
      </w:r>
    </w:p>
    <w:p w14:paraId="724F8CFE" w14:textId="77777777" w:rsidR="0029796F" w:rsidRDefault="0029796F"/>
    <w:p w14:paraId="724F8CFF" w14:textId="77777777" w:rsidR="0029796F" w:rsidRDefault="00DD486D">
      <w:r>
        <w:t># Create the original image display label</w:t>
      </w:r>
    </w:p>
    <w:p w14:paraId="724F8D00" w14:textId="77777777" w:rsidR="0029796F" w:rsidRDefault="00DD486D">
      <w:r>
        <w:t>original_image_label = tk.Label(window)</w:t>
      </w:r>
    </w:p>
    <w:p w14:paraId="724F8D01" w14:textId="77777777" w:rsidR="0029796F" w:rsidRDefault="00DD486D">
      <w:r>
        <w:t xml:space="preserve">original_image_label.grid(row=0, column=0, padx=10, </w:t>
      </w:r>
      <w:r>
        <w:t>pady=10)</w:t>
      </w:r>
    </w:p>
    <w:p w14:paraId="724F8D02" w14:textId="77777777" w:rsidR="0029796F" w:rsidRDefault="0029796F"/>
    <w:p w14:paraId="724F8D03" w14:textId="77777777" w:rsidR="0029796F" w:rsidRDefault="00DD486D">
      <w:r>
        <w:t># Create the predicted image display label</w:t>
      </w:r>
    </w:p>
    <w:p w14:paraId="724F8D04" w14:textId="77777777" w:rsidR="0029796F" w:rsidRDefault="00DD486D">
      <w:r>
        <w:t>predicted_image_label = tk.Label(window)</w:t>
      </w:r>
    </w:p>
    <w:p w14:paraId="724F8D05" w14:textId="77777777" w:rsidR="0029796F" w:rsidRDefault="00DD486D">
      <w:r>
        <w:t>predicted_image_label.grid(row=0, column=1, padx=10, pady=10)</w:t>
      </w:r>
    </w:p>
    <w:p w14:paraId="724F8D06" w14:textId="77777777" w:rsidR="0029796F" w:rsidRDefault="0029796F"/>
    <w:p w14:paraId="724F8D07" w14:textId="77777777" w:rsidR="0029796F" w:rsidRDefault="00DD486D">
      <w:r>
        <w:t># Create the buttons</w:t>
      </w:r>
    </w:p>
    <w:p w14:paraId="724F8D08" w14:textId="77777777" w:rsidR="0029796F" w:rsidRDefault="00DD486D">
      <w:r>
        <w:t>open_button = tk.Button(window, text="Open Image", command=open_image)</w:t>
      </w:r>
    </w:p>
    <w:p w14:paraId="724F8D09" w14:textId="77777777" w:rsidR="0029796F" w:rsidRDefault="00DD486D">
      <w:r>
        <w:t>open_button.grid(row=1, column=0, padx=10, pady=10)</w:t>
      </w:r>
    </w:p>
    <w:p w14:paraId="724F8D0A" w14:textId="77777777" w:rsidR="0029796F" w:rsidRDefault="0029796F"/>
    <w:p w14:paraId="724F8D0B" w14:textId="77777777" w:rsidR="0029796F" w:rsidRDefault="00DD486D">
      <w:r>
        <w:t>process_button = tk.Button(window, text="Process Image", command=process_image)</w:t>
      </w:r>
    </w:p>
    <w:p w14:paraId="724F8D0C" w14:textId="77777777" w:rsidR="0029796F" w:rsidRDefault="00DD486D">
      <w:r>
        <w:t>process_button.grid(row=1, column=1, padx=10, pady=10)</w:t>
      </w:r>
    </w:p>
    <w:p w14:paraId="724F8D0D" w14:textId="77777777" w:rsidR="0029796F" w:rsidRDefault="0029796F"/>
    <w:p w14:paraId="724F8D0E" w14:textId="77777777" w:rsidR="0029796F" w:rsidRDefault="00DD486D">
      <w:r>
        <w:t># Create the label for displaying prediction result</w:t>
      </w:r>
    </w:p>
    <w:p w14:paraId="724F8D0F" w14:textId="77777777" w:rsidR="0029796F" w:rsidRDefault="00DD486D">
      <w:r>
        <w:t>label = tk.Label(window, text="Prediction: ")</w:t>
      </w:r>
    </w:p>
    <w:p w14:paraId="724F8D10" w14:textId="77777777" w:rsidR="0029796F" w:rsidRDefault="00DD486D">
      <w:r>
        <w:t>label.grid(row=2, column=0, columnspan=2)</w:t>
      </w:r>
    </w:p>
    <w:p w14:paraId="724F8D11" w14:textId="77777777" w:rsidR="0029796F" w:rsidRDefault="0029796F"/>
    <w:p w14:paraId="724F8D12" w14:textId="77777777" w:rsidR="0029796F" w:rsidRDefault="00DD486D">
      <w:r>
        <w:t># Run the GUI application</w:t>
      </w:r>
    </w:p>
    <w:p w14:paraId="724F8D13" w14:textId="77777777" w:rsidR="0029796F" w:rsidRDefault="00DD486D">
      <w:r>
        <w:t>window.mainloop()</w:t>
      </w:r>
    </w:p>
    <w:p w14:paraId="724F8D14" w14:textId="77777777" w:rsidR="0029796F" w:rsidRDefault="0029796F"/>
    <w:p w14:paraId="724F8D15" w14:textId="77777777" w:rsidR="0029796F" w:rsidRDefault="0029796F"/>
    <w:p w14:paraId="724F8D16" w14:textId="77777777" w:rsidR="0029796F" w:rsidRDefault="0029796F"/>
    <w:p w14:paraId="724F8D17" w14:textId="77777777" w:rsidR="0029796F" w:rsidRDefault="00DD486D">
      <w:r>
        <w:t>#Code3</w:t>
      </w:r>
    </w:p>
    <w:p w14:paraId="724F8D18" w14:textId="77777777" w:rsidR="0029796F" w:rsidRDefault="00DD486D">
      <w:r>
        <w:t>import tkinter as tk</w:t>
      </w:r>
    </w:p>
    <w:p w14:paraId="724F8D19" w14:textId="77777777" w:rsidR="0029796F" w:rsidRDefault="00DD486D">
      <w:r>
        <w:t>from tkinter import filedialog</w:t>
      </w:r>
    </w:p>
    <w:p w14:paraId="724F8D1A" w14:textId="77777777" w:rsidR="0029796F" w:rsidRDefault="00DD486D">
      <w:r>
        <w:t>from PIL import Image, ImageTk</w:t>
      </w:r>
    </w:p>
    <w:p w14:paraId="724F8D1B" w14:textId="77777777" w:rsidR="0029796F" w:rsidRDefault="00DD486D">
      <w:r>
        <w:t>import numpy as np</w:t>
      </w:r>
    </w:p>
    <w:p w14:paraId="724F8D1C" w14:textId="77777777" w:rsidR="0029796F" w:rsidRDefault="00DD486D">
      <w:r>
        <w:t>import tensorflow as tf</w:t>
      </w:r>
    </w:p>
    <w:p w14:paraId="724F8D1D" w14:textId="77777777" w:rsidR="0029796F" w:rsidRDefault="00DD486D">
      <w:r>
        <w:lastRenderedPageBreak/>
        <w:t>import os</w:t>
      </w:r>
    </w:p>
    <w:p w14:paraId="724F8D1E" w14:textId="77777777" w:rsidR="0029796F" w:rsidRDefault="0029796F"/>
    <w:p w14:paraId="724F8D1F" w14:textId="77777777" w:rsidR="0029796F" w:rsidRDefault="00DD486D">
      <w:r>
        <w:t># Load the saved ML model</w:t>
      </w:r>
    </w:p>
    <w:p w14:paraId="724F8D20" w14:textId="77777777" w:rsidR="0029796F" w:rsidRDefault="00DD486D">
      <w:r>
        <w:t>model = tf.keras.models.load_model('dehaze_model.h5')</w:t>
      </w:r>
    </w:p>
    <w:p w14:paraId="724F8D21" w14:textId="77777777" w:rsidR="0029796F" w:rsidRDefault="0029796F"/>
    <w:p w14:paraId="724F8D22" w14:textId="77777777" w:rsidR="0029796F" w:rsidRDefault="00DD486D">
      <w:r>
        <w:t># Create the main application window</w:t>
      </w:r>
    </w:p>
    <w:p w14:paraId="724F8D23" w14:textId="77777777" w:rsidR="0029796F" w:rsidRDefault="00DD486D">
      <w:r>
        <w:t>window = tk.Tk()</w:t>
      </w:r>
    </w:p>
    <w:p w14:paraId="724F8D24" w14:textId="77777777" w:rsidR="0029796F" w:rsidRDefault="00DD486D">
      <w:r>
        <w:t>window.title("Image Processing with ML")</w:t>
      </w:r>
    </w:p>
    <w:p w14:paraId="724F8D25" w14:textId="77777777" w:rsidR="0029796F" w:rsidRDefault="00DD486D">
      <w:r>
        <w:t>window.geometry("600x600")</w:t>
      </w:r>
    </w:p>
    <w:p w14:paraId="724F8D26" w14:textId="77777777" w:rsidR="0029796F" w:rsidRDefault="0029796F"/>
    <w:p w14:paraId="724F8D27" w14:textId="77777777" w:rsidR="0029796F" w:rsidRDefault="00DD486D">
      <w:r>
        <w:t># Set the background color</w:t>
      </w:r>
    </w:p>
    <w:p w14:paraId="724F8D28" w14:textId="77777777" w:rsidR="0029796F" w:rsidRDefault="00DD486D">
      <w:r>
        <w:t>window.configure(bg="white")</w:t>
      </w:r>
    </w:p>
    <w:p w14:paraId="724F8D29" w14:textId="77777777" w:rsidR="0029796F" w:rsidRDefault="0029796F"/>
    <w:p w14:paraId="724F8D2A" w14:textId="77777777" w:rsidR="0029796F" w:rsidRDefault="00DD486D">
      <w:r>
        <w:t># Create a header label</w:t>
      </w:r>
    </w:p>
    <w:p w14:paraId="724F8D2B" w14:textId="77777777" w:rsidR="0029796F" w:rsidRDefault="00DD486D">
      <w:r>
        <w:t>header_label = tk.Label(window, text="Welcome to the Dehaze World", font=("Helvetica", 20, "bold"),fg='Green', bg='white')</w:t>
      </w:r>
    </w:p>
    <w:p w14:paraId="724F8D2C" w14:textId="77777777" w:rsidR="0029796F" w:rsidRDefault="00DD486D">
      <w:r>
        <w:t>header_label.pack(pady=20)</w:t>
      </w:r>
    </w:p>
    <w:p w14:paraId="724F8D2D" w14:textId="77777777" w:rsidR="0029796F" w:rsidRDefault="0029796F"/>
    <w:p w14:paraId="724F8D2E" w14:textId="77777777" w:rsidR="0029796F" w:rsidRDefault="00DD486D">
      <w:r>
        <w:t># Create a label for the open button</w:t>
      </w:r>
    </w:p>
    <w:p w14:paraId="724F8D2F" w14:textId="77777777" w:rsidR="0029796F" w:rsidRDefault="00DD486D">
      <w:r>
        <w:t>open_label = tk.Label(window, text="Open an image:", bg='white', fg='red')</w:t>
      </w:r>
    </w:p>
    <w:p w14:paraId="724F8D30" w14:textId="77777777" w:rsidR="0029796F" w:rsidRDefault="00DD486D">
      <w:r>
        <w:t>open_label.pack()</w:t>
      </w:r>
    </w:p>
    <w:p w14:paraId="724F8D31" w14:textId="77777777" w:rsidR="0029796F" w:rsidRDefault="0029796F"/>
    <w:p w14:paraId="724F8D32" w14:textId="77777777" w:rsidR="0029796F" w:rsidRDefault="00DD486D">
      <w:r>
        <w:t># Function to open the image file</w:t>
      </w:r>
    </w:p>
    <w:p w14:paraId="724F8D33" w14:textId="77777777" w:rsidR="0029796F" w:rsidRDefault="00DD486D">
      <w:r>
        <w:t>def open_image():</w:t>
      </w:r>
    </w:p>
    <w:p w14:paraId="724F8D34" w14:textId="77777777" w:rsidR="0029796F" w:rsidRDefault="00DD486D">
      <w:r>
        <w:t xml:space="preserve">    file_path = filedialog.askopenfilename()</w:t>
      </w:r>
    </w:p>
    <w:p w14:paraId="724F8D35" w14:textId="77777777" w:rsidR="0029796F" w:rsidRDefault="00DD486D">
      <w:r>
        <w:t xml:space="preserve">    image = Image.open(file_path)</w:t>
      </w:r>
    </w:p>
    <w:p w14:paraId="724F8D36" w14:textId="77777777" w:rsidR="0029796F" w:rsidRDefault="00DD486D">
      <w:r>
        <w:t xml:space="preserve">    image.thumbnail((256, 256))  # Adjust the thumbnail size as needed</w:t>
      </w:r>
    </w:p>
    <w:p w14:paraId="724F8D37" w14:textId="77777777" w:rsidR="0029796F" w:rsidRDefault="00DD486D">
      <w:r>
        <w:t xml:space="preserve">    photo = ImageTk.PhotoImage(image)</w:t>
      </w:r>
    </w:p>
    <w:p w14:paraId="724F8D38" w14:textId="77777777" w:rsidR="0029796F" w:rsidRDefault="00DD486D">
      <w:r>
        <w:t xml:space="preserve">    open_image_label.config(image=photo)</w:t>
      </w:r>
    </w:p>
    <w:p w14:paraId="724F8D39" w14:textId="77777777" w:rsidR="0029796F" w:rsidRDefault="00DD486D">
      <w:r>
        <w:t xml:space="preserve">    open_image_label.image = photo</w:t>
      </w:r>
    </w:p>
    <w:p w14:paraId="724F8D3A" w14:textId="77777777" w:rsidR="0029796F" w:rsidRDefault="0029796F"/>
    <w:p w14:paraId="724F8D3B" w14:textId="77777777" w:rsidR="0029796F" w:rsidRDefault="00DD486D">
      <w:r>
        <w:t># Create the open image label</w:t>
      </w:r>
    </w:p>
    <w:p w14:paraId="724F8D3C" w14:textId="77777777" w:rsidR="0029796F" w:rsidRDefault="00DD486D">
      <w:r>
        <w:t>open_image_label = tk.Label(window,bg='white')</w:t>
      </w:r>
    </w:p>
    <w:p w14:paraId="724F8D3D" w14:textId="77777777" w:rsidR="0029796F" w:rsidRDefault="00DD486D">
      <w:r>
        <w:t>open_image_label.pack()</w:t>
      </w:r>
    </w:p>
    <w:p w14:paraId="724F8D3E" w14:textId="77777777" w:rsidR="0029796F" w:rsidRDefault="0029796F"/>
    <w:p w14:paraId="724F8D3F" w14:textId="77777777" w:rsidR="0029796F" w:rsidRDefault="00DD486D">
      <w:r>
        <w:t xml:space="preserve"># Create a label for the </w:t>
      </w:r>
      <w:r>
        <w:t>process button</w:t>
      </w:r>
    </w:p>
    <w:p w14:paraId="724F8D40" w14:textId="77777777" w:rsidR="0029796F" w:rsidRDefault="00DD486D">
      <w:r>
        <w:t>process_label = tk.Label(window, text="Process the image:",bg='white', fg='red')</w:t>
      </w:r>
    </w:p>
    <w:p w14:paraId="724F8D41" w14:textId="77777777" w:rsidR="0029796F" w:rsidRDefault="00DD486D">
      <w:r>
        <w:t>process_label.pack()</w:t>
      </w:r>
    </w:p>
    <w:p w14:paraId="724F8D42" w14:textId="77777777" w:rsidR="0029796F" w:rsidRDefault="0029796F"/>
    <w:p w14:paraId="724F8D43" w14:textId="77777777" w:rsidR="0029796F" w:rsidRDefault="00DD486D">
      <w:r>
        <w:t># Function to process the image</w:t>
      </w:r>
    </w:p>
    <w:p w14:paraId="724F8D44" w14:textId="77777777" w:rsidR="0029796F" w:rsidRDefault="00DD486D">
      <w:r>
        <w:t>def process_image():</w:t>
      </w:r>
    </w:p>
    <w:p w14:paraId="724F8D45" w14:textId="77777777" w:rsidR="0029796F" w:rsidRDefault="00DD486D">
      <w:r>
        <w:t xml:space="preserve">    # Open file dialog to select an image</w:t>
      </w:r>
    </w:p>
    <w:p w14:paraId="724F8D46" w14:textId="77777777" w:rsidR="0029796F" w:rsidRDefault="00DD486D">
      <w:r>
        <w:t xml:space="preserve">    file_path = filedialog.askopenfilename()</w:t>
      </w:r>
    </w:p>
    <w:p w14:paraId="724F8D47" w14:textId="77777777" w:rsidR="0029796F" w:rsidRDefault="00DD486D">
      <w:r>
        <w:t xml:space="preserve">    </w:t>
      </w:r>
    </w:p>
    <w:p w14:paraId="724F8D48" w14:textId="77777777" w:rsidR="0029796F" w:rsidRDefault="00DD486D">
      <w:r>
        <w:t xml:space="preserve">    # Load and preprocess the image</w:t>
      </w:r>
    </w:p>
    <w:p w14:paraId="724F8D49" w14:textId="77777777" w:rsidR="0029796F" w:rsidRDefault="00DD486D">
      <w:r>
        <w:t xml:space="preserve">    image = Image.open(file_path)</w:t>
      </w:r>
    </w:p>
    <w:p w14:paraId="724F8D4A" w14:textId="77777777" w:rsidR="0029796F" w:rsidRDefault="00DD486D">
      <w:r>
        <w:t xml:space="preserve">    image = image.resize((256, 256))  # Adjust the image size as needed</w:t>
      </w:r>
    </w:p>
    <w:p w14:paraId="724F8D4B" w14:textId="77777777" w:rsidR="0029796F" w:rsidRDefault="00DD486D">
      <w:r>
        <w:t xml:space="preserve">    image = np.array(image) / 255.0  # Normalize pixel values</w:t>
      </w:r>
    </w:p>
    <w:p w14:paraId="724F8D4C" w14:textId="77777777" w:rsidR="0029796F" w:rsidRDefault="00DD486D">
      <w:r>
        <w:t xml:space="preserve">    </w:t>
      </w:r>
    </w:p>
    <w:p w14:paraId="724F8D4D" w14:textId="77777777" w:rsidR="0029796F" w:rsidRDefault="00DD486D">
      <w:r>
        <w:t xml:space="preserve">    # Perform prediction using the ML model</w:t>
      </w:r>
    </w:p>
    <w:p w14:paraId="724F8D4E" w14:textId="77777777" w:rsidR="0029796F" w:rsidRDefault="00DD486D">
      <w:r>
        <w:lastRenderedPageBreak/>
        <w:t xml:space="preserve">    prediction = model.predict(np.expand_dims(image, axis=0))</w:t>
      </w:r>
    </w:p>
    <w:p w14:paraId="724F8D4F" w14:textId="77777777" w:rsidR="0029796F" w:rsidRDefault="00DD486D">
      <w:r>
        <w:t xml:space="preserve">    </w:t>
      </w:r>
    </w:p>
    <w:p w14:paraId="724F8D50" w14:textId="77777777" w:rsidR="0029796F" w:rsidRDefault="00DD486D">
      <w:r>
        <w:t xml:space="preserve">    # Display the prediction result</w:t>
      </w:r>
    </w:p>
    <w:p w14:paraId="724F8D51" w14:textId="77777777" w:rsidR="0029796F" w:rsidRDefault="00DD486D">
      <w:r>
        <w:t xml:space="preserve">    label.config(text="Prediction: " + str(prediction))  # Modify as per your model's output format</w:t>
      </w:r>
    </w:p>
    <w:p w14:paraId="724F8D52" w14:textId="77777777" w:rsidR="0029796F" w:rsidRDefault="0029796F"/>
    <w:p w14:paraId="724F8D53" w14:textId="77777777" w:rsidR="0029796F" w:rsidRDefault="00DD486D">
      <w:r>
        <w:t xml:space="preserve">    # Convert the predicted array to an image</w:t>
      </w:r>
    </w:p>
    <w:p w14:paraId="724F8D54" w14:textId="77777777" w:rsidR="0029796F" w:rsidRDefault="00DD486D">
      <w:r>
        <w:t xml:space="preserve">    predicted_array = np.squeeze(prediction) * 255</w:t>
      </w:r>
    </w:p>
    <w:p w14:paraId="724F8D55" w14:textId="77777777" w:rsidR="0029796F" w:rsidRDefault="00DD486D">
      <w:r>
        <w:t xml:space="preserve">    predicted_image = Image.fromarray(predicted_array.astype(np.uint8))</w:t>
      </w:r>
    </w:p>
    <w:p w14:paraId="724F8D56" w14:textId="77777777" w:rsidR="0029796F" w:rsidRDefault="00DD486D">
      <w:r>
        <w:t xml:space="preserve">    </w:t>
      </w:r>
    </w:p>
    <w:p w14:paraId="724F8D57" w14:textId="77777777" w:rsidR="0029796F" w:rsidRDefault="00DD486D">
      <w:r>
        <w:t xml:space="preserve">    # Display the predicted image</w:t>
      </w:r>
    </w:p>
    <w:p w14:paraId="724F8D58" w14:textId="77777777" w:rsidR="0029796F" w:rsidRDefault="00DD486D">
      <w:r>
        <w:t xml:space="preserve">    photo = ImageTk.PhotoImage(predicted_image)</w:t>
      </w:r>
    </w:p>
    <w:p w14:paraId="724F8D59" w14:textId="77777777" w:rsidR="0029796F" w:rsidRDefault="00DD486D">
      <w:r>
        <w:t xml:space="preserve">    processed_image_label.config(image=photo)</w:t>
      </w:r>
    </w:p>
    <w:p w14:paraId="724F8D5A" w14:textId="77777777" w:rsidR="0029796F" w:rsidRDefault="00DD486D">
      <w:r>
        <w:t xml:space="preserve">    processed_image_label.image = photo</w:t>
      </w:r>
    </w:p>
    <w:p w14:paraId="724F8D5B" w14:textId="77777777" w:rsidR="0029796F" w:rsidRDefault="0029796F"/>
    <w:p w14:paraId="724F8D5C" w14:textId="77777777" w:rsidR="0029796F" w:rsidRDefault="00DD486D">
      <w:r>
        <w:t># Create the process image label</w:t>
      </w:r>
    </w:p>
    <w:p w14:paraId="724F8D5D" w14:textId="77777777" w:rsidR="0029796F" w:rsidRDefault="00DD486D">
      <w:r>
        <w:t>processed_image_label = tk.Label(window,bg='white')</w:t>
      </w:r>
    </w:p>
    <w:p w14:paraId="724F8D5E" w14:textId="77777777" w:rsidR="0029796F" w:rsidRDefault="00DD486D">
      <w:r>
        <w:t>processed_image_label.pack()</w:t>
      </w:r>
    </w:p>
    <w:p w14:paraId="724F8D5F" w14:textId="77777777" w:rsidR="0029796F" w:rsidRDefault="0029796F"/>
    <w:p w14:paraId="724F8D60" w14:textId="77777777" w:rsidR="0029796F" w:rsidRDefault="00DD486D">
      <w:r>
        <w:t># Set the button color</w:t>
      </w:r>
    </w:p>
    <w:p w14:paraId="724F8D61" w14:textId="77777777" w:rsidR="0029796F" w:rsidRDefault="00DD486D">
      <w:r>
        <w:t>button_color = "light blue"</w:t>
      </w:r>
    </w:p>
    <w:p w14:paraId="724F8D62" w14:textId="77777777" w:rsidR="0029796F" w:rsidRDefault="0029796F"/>
    <w:p w14:paraId="724F8D63" w14:textId="77777777" w:rsidR="0029796F" w:rsidRDefault="00DD486D">
      <w:r>
        <w:t># Create the open and process buttons</w:t>
      </w:r>
    </w:p>
    <w:p w14:paraId="724F8D64" w14:textId="77777777" w:rsidR="0029796F" w:rsidRDefault="00DD486D">
      <w:r>
        <w:t>open_button = tk.Button(window, text="Open Image", command=open_image, bg=button_color)</w:t>
      </w:r>
    </w:p>
    <w:p w14:paraId="724F8D65" w14:textId="77777777" w:rsidR="0029796F" w:rsidRDefault="00DD486D">
      <w:r>
        <w:t>open_button.pack(pady=10)</w:t>
      </w:r>
    </w:p>
    <w:p w14:paraId="724F8D66" w14:textId="77777777" w:rsidR="0029796F" w:rsidRDefault="0029796F"/>
    <w:p w14:paraId="724F8D67" w14:textId="77777777" w:rsidR="0029796F" w:rsidRDefault="00DD486D">
      <w:r>
        <w:t>process_button = tk.Button(window, text="Process Image", command=process_image, bg=button_color)</w:t>
      </w:r>
    </w:p>
    <w:p w14:paraId="724F8D68" w14:textId="77777777" w:rsidR="0029796F" w:rsidRDefault="00DD486D">
      <w:r>
        <w:t>process_button.pack(pady=10)</w:t>
      </w:r>
    </w:p>
    <w:p w14:paraId="724F8D69" w14:textId="77777777" w:rsidR="0029796F" w:rsidRDefault="0029796F"/>
    <w:p w14:paraId="724F8D6A" w14:textId="77777777" w:rsidR="0029796F" w:rsidRDefault="00DD486D">
      <w:r>
        <w:t># Create the label for displaying prediction result</w:t>
      </w:r>
    </w:p>
    <w:p w14:paraId="724F8D6B" w14:textId="77777777" w:rsidR="0029796F" w:rsidRDefault="00DD486D">
      <w:r>
        <w:t>label = tk.Label(window, text="Final Image", bg='white', fg='Grey')</w:t>
      </w:r>
    </w:p>
    <w:p w14:paraId="724F8D6C" w14:textId="77777777" w:rsidR="0029796F" w:rsidRDefault="00DD486D">
      <w:r>
        <w:t>label.pack(pady=10)</w:t>
      </w:r>
    </w:p>
    <w:p w14:paraId="724F8D6D" w14:textId="77777777" w:rsidR="0029796F" w:rsidRDefault="0029796F"/>
    <w:p w14:paraId="724F8D6E" w14:textId="77777777" w:rsidR="0029796F" w:rsidRDefault="00DD486D">
      <w:r>
        <w:t># Run the GUI application</w:t>
      </w:r>
    </w:p>
    <w:p w14:paraId="724F8D6F" w14:textId="77777777" w:rsidR="0029796F" w:rsidRDefault="00DD486D">
      <w:r>
        <w:t>window.mainloop()</w:t>
      </w:r>
    </w:p>
    <w:p w14:paraId="724F8D70" w14:textId="77777777" w:rsidR="0029796F" w:rsidRDefault="0029796F"/>
    <w:sectPr w:rsidR="0029796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1379166748">
    <w:abstractNumId w:val="9"/>
  </w:num>
  <w:num w:numId="2" w16cid:durableId="232351752">
    <w:abstractNumId w:val="7"/>
  </w:num>
  <w:num w:numId="3" w16cid:durableId="29697038">
    <w:abstractNumId w:val="6"/>
  </w:num>
  <w:num w:numId="4" w16cid:durableId="1797093843">
    <w:abstractNumId w:val="5"/>
  </w:num>
  <w:num w:numId="5" w16cid:durableId="1942637977">
    <w:abstractNumId w:val="4"/>
  </w:num>
  <w:num w:numId="6" w16cid:durableId="1162741036">
    <w:abstractNumId w:val="8"/>
  </w:num>
  <w:num w:numId="7" w16cid:durableId="725299447">
    <w:abstractNumId w:val="3"/>
  </w:num>
  <w:num w:numId="8" w16cid:durableId="1324435758">
    <w:abstractNumId w:val="2"/>
  </w:num>
  <w:num w:numId="9" w16cid:durableId="446974542">
    <w:abstractNumId w:val="1"/>
  </w:num>
  <w:num w:numId="10" w16cid:durableId="74595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6D1528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9796F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DD486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57145F"/>
    <w:rsid w:val="157D0A60"/>
    <w:rsid w:val="1A500874"/>
    <w:rsid w:val="1B8E2198"/>
    <w:rsid w:val="46106900"/>
    <w:rsid w:val="46D15288"/>
    <w:rsid w:val="61C02F2A"/>
    <w:rsid w:val="6A7841FE"/>
    <w:rsid w:val="7881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F8B41"/>
  <w15:docId w15:val="{642C0866-20D1-4FB6-9D86-0CD6BC58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qFormat="0"/>
    <w:lsdException w:name="index 3" w:qFormat="0"/>
    <w:lsdException w:name="index 6" w:qFormat="0"/>
    <w:lsdException w:name="Normal Indent" w:qFormat="0"/>
    <w:lsdException w:name="index heading" w:qFormat="0"/>
    <w:lsdException w:name="caption" w:semiHidden="1" w:unhideWhenUsed="1"/>
    <w:lsdException w:name="line number" w:qFormat="0"/>
    <w:lsdException w:name="page number" w:qFormat="0"/>
    <w:lsdException w:name="macro" w:qFormat="0"/>
    <w:lsdException w:name="List Bullet" w:qFormat="0"/>
    <w:lsdException w:name="List 5" w:qFormat="0"/>
    <w:lsdException w:name="List Bullet 4" w:qFormat="0"/>
    <w:lsdException w:name="List Number 2" w:qFormat="0"/>
    <w:lsdException w:name="List Number 4" w:qFormat="0"/>
    <w:lsdException w:name="Default Paragraph Font" w:semiHidden="1"/>
    <w:lsdException w:name="Body Text" w:qFormat="0"/>
    <w:lsdException w:name="List Continue" w:qFormat="0"/>
    <w:lsdException w:name="List Continue 2" w:qFormat="0"/>
    <w:lsdException w:name="Message Header" w:qFormat="0"/>
    <w:lsdException w:name="Note Heading" w:qFormat="0"/>
    <w:lsdException w:name="Body Text 3" w:qFormat="0"/>
    <w:lsdException w:name="Block Text" w:qFormat="0"/>
    <w:lsdException w:name="Hyperlink" w:qFormat="0"/>
    <w:lsdException w:name="Plain Text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HTML Sample" w:qFormat="0"/>
    <w:lsdException w:name="HTML Typewriter" w:qFormat="0"/>
    <w:lsdException w:name="HTML Variabl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0"/>
    <w:lsdException w:name="Table Classic 2" w:semiHidden="1" w:unhideWhenUsed="1" w:qFormat="0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 w:qFormat="0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 w:qFormat="0"/>
    <w:lsdException w:name="Colorful List" w:uiPriority="72"/>
    <w:lsdException w:name="Colorful Grid" w:uiPriority="73" w:qFormat="0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 w:qFormat="0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 w:qFormat="0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0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Pr>
      <w:rFonts w:eastAsiaTheme="minorEastAsia" w:cstheme="minorBidi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2660</Words>
  <Characters>15164</Characters>
  <Application>Microsoft Office Word</Application>
  <DocSecurity>0</DocSecurity>
  <Lines>126</Lines>
  <Paragraphs>35</Paragraphs>
  <ScaleCrop>false</ScaleCrop>
  <Company/>
  <LinksUpToDate>false</LinksUpToDate>
  <CharactersWithSpaces>17789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Sameer Shaik</cp:lastModifiedBy>
  <cp:revision>2</cp:revision>
  <dcterms:created xsi:type="dcterms:W3CDTF">2023-12-03T06:51:00Z</dcterms:created>
  <dcterms:modified xsi:type="dcterms:W3CDTF">2023-12-03T06:51:00Z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5A21E60CCA554D9BACA9D79ECC7DDD5A</vt:lpwstr>
  </property>
</Properties>
</file>